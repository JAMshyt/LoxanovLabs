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бюджетное образовательное учреждение высшего образования</w:t>
      </w:r>
    </w:p>
    <w:p>
      <w:pPr>
        <w:jc w:val="center"/>
        <w:rPr>
          <w:rFonts w:cs="Times New Roman"/>
          <w:b/>
          <w:szCs w:val="28"/>
        </w:rPr>
      </w:pPr>
    </w:p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(ВлГУ)</w:t>
      </w:r>
    </w:p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Колледж инновационных технологий и предпринимательства</w:t>
      </w:r>
    </w:p>
    <w:p>
      <w:pPr>
        <w:jc w:val="center"/>
        <w:rPr>
          <w:rFonts w:cs="Times New Roman"/>
          <w:b/>
          <w:szCs w:val="28"/>
        </w:rPr>
      </w:pPr>
    </w:p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Лабораторной работе №5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«Инструментальные средства разработки программного обеспечения»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t>Создание LINQ-запрос к массиву данных»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Выполнил: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ПКсп-120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</w:t>
      </w:r>
      <w:r>
        <w:rPr>
          <w:rFonts w:hint="default" w:cs="Times New Roman"/>
          <w:szCs w:val="28"/>
          <w:lang w:val="ru-RU"/>
        </w:rPr>
        <w:t xml:space="preserve"> Захар Михайлович</w:t>
      </w:r>
    </w:p>
    <w:p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Лоханов Александр Васильевич</w:t>
      </w:r>
    </w:p>
    <w:p>
      <w:pPr>
        <w:jc w:val="center"/>
        <w:rPr>
          <w:rFonts w:cs="Times New Roman"/>
          <w:b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Владимир, 2023</w:t>
      </w:r>
    </w:p>
    <w:p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rPr>
          <w:b/>
          <w:bCs/>
        </w:rPr>
      </w:pPr>
      <w:r>
        <w:rPr>
          <w:rFonts w:hint="default"/>
          <w:b/>
          <w:bCs/>
        </w:rPr>
        <w:t>5.1 Создание LINQ-запрос к массиву данных</w:t>
      </w:r>
    </w:p>
    <w:p>
      <w:r>
        <w:rPr>
          <w:b/>
          <w:bCs/>
        </w:rPr>
        <w:t>Цель:</w:t>
      </w:r>
      <w:r>
        <w:t xml:space="preserve"> изучить технологию LINQ, научиться создавать LINQ-запросы к массиву данных</w:t>
      </w:r>
    </w:p>
    <w:p>
      <w:pPr>
        <w:rPr>
          <w:rStyle w:val="249"/>
          <w:rFonts w:hint="default"/>
          <w:b/>
          <w:bCs/>
          <w:lang w:val="en-US"/>
        </w:rPr>
      </w:pPr>
      <w:r>
        <w:rPr>
          <w:rStyle w:val="249"/>
          <w:b/>
          <w:bCs/>
          <w:lang w:val="ru-RU"/>
        </w:rPr>
        <w:t>Ход</w:t>
      </w:r>
      <w:r>
        <w:rPr>
          <w:rStyle w:val="249"/>
          <w:rFonts w:hint="default"/>
          <w:b/>
          <w:bCs/>
          <w:lang w:val="ru-RU"/>
        </w:rPr>
        <w:t xml:space="preserve"> работы</w:t>
      </w:r>
      <w:r>
        <w:rPr>
          <w:rStyle w:val="249"/>
          <w:rFonts w:hint="default"/>
          <w:b/>
          <w:bCs/>
          <w:lang w:val="en-US"/>
        </w:rPr>
        <w:t>:</w:t>
      </w:r>
    </w:p>
    <w:p>
      <w:pPr>
        <w:rPr>
          <w:rStyle w:val="249"/>
          <w:rFonts w:hint="default"/>
          <w:lang w:val="ru-RU"/>
        </w:rPr>
      </w:pPr>
      <w:r>
        <w:rPr>
          <w:rStyle w:val="249"/>
          <w:rFonts w:hint="default"/>
          <w:lang w:val="ru-RU"/>
        </w:rPr>
        <w:t>Код работы</w:t>
      </w:r>
    </w:p>
    <w:p>
      <w:pPr>
        <w:rPr>
          <w:rStyle w:val="249"/>
          <w:rFonts w:hint="default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System.Collections.Generic;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System.ComponentModel;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System.Data;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System.Drawing;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System.Linq;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System.Net.Sockets;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System.Text;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System.Threading.Tasks;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using System.Windows.Forms;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namespace WindowsFormsApp2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public partial class Form1 : Form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Sotr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FIO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Job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int Oklad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Styd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FIO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int Group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double Ball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Client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FIO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Status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int Age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bankClient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FIO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List&lt;int&gt; Ostatok;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Groups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Title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List&lt;string&gt; Surname;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Cotryd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FIO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int plata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class skladu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string Sklad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List&lt;string&gt; Tovar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public List&lt;int&gt; Price { get; set;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public Form1()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InitializeComponent();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int[] numArr = new int[] { -7, 2, 7, 3, 4, 10, -5, 6, 7, -9, 2 };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string[] strArr = new string[] { "Новожилов", "Щербаков", "Ян", "Гит", "Лер", "Адольфовна" };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"Массив чисел\n";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numArr) richTextBox1.Text += x + " 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"Массив фамилий\n";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strArr) richTextBox1.Text += x + " 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"Числа &gt;5 и &lt;10\n";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numArr.Where(x =&gt; x &gt; 5 &amp; x &lt; 10)) richTextBox1.Text += x + " 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"Сумма элементов &gt;5\n";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numArr.Where(x =&gt; x &gt; 5).Sum();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"Количество фамилий длиньше 4\n";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strArr.Where(x =&gt; x.Length &gt; 4).Count();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"Четные элементы\n";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numArr.Where(x =&gt; x % 2 == 0)) richTextBox1.Text += x + " 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"\n____________________\n";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"Среднее арифметическое нечетных\n";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richTextBox1.Text += Math.Round(numArr.Where(x =&gt; x % 2 != 0).Average(), 2) + " 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//5.2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List&lt;Sotr&gt; kadr = new List&lt;Sotr&gt;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FIO="Щербаков Захар Михайлович",Job="Главный главный директор",Oklad = 99999},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FIO="Новожилов Илья Александрович",Job="Оператор ЭВМ",Oklad = 18},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FIO="Фамилович Имя Отчествович",Job="Юрист",Oklad = 15000},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FIO="Добренко Иван Иванович",Job="Лентяй",Oklad = 9000},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FIO="Глыба Сергей Петрович",Job="Смотритель телевизора",Oklad = 3000},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FIO="Zn2Fe(PO4)2•4H2O",Job="Камень",Oklad = 12},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FIO="Этилович Напиток Спиртов",Job="Алкоголь",Oklad = 2000},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FIO="Острые Пузырьки",Job="Пикиблиндерс",Oklad = 20000},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FIO="Мой Друг",Job="Парковка",Oklad = 50000},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Sotr{ FIO="Серёга",Job="дота плеер",Oklad = 10000}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List&lt;Styd&gt; stud = new List&lt;Styd&gt;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FIO="Щербаков Захар Михайлович",Group=31,Ball = 4.6},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FIO="Новожилов Илья Александрович",Group=30,Ball = 5.0},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FIO="Фамилович Имя Отчествович",Group=31,Ball = 5.0},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FIO="Добренко Иван Иванович",Group = 31,Ball = 3.5},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FIO="Глыба Сергей Петрович",Group = 31, Ball = 3.5},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FIO="Zn2Fe(PO4)2•4H2O",Group = 30, Ball = 3.5},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FIO="Этилович Напиток Спиртов",Group = 30, Ball = 4.5},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FIO="Острые Пузырьки",Group = 31, Ball = 4.5},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FIO="Мой Друг",Group = 30, Ball = 3.5},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Styd{ FIO="Серёга",Group = 30, Ball = 5.5}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List&lt;Client&gt; client = new List&lt;Client&gt;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FIO="Щербаков Захар Михайлович",Status="VIP",Age = 19},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FIO="Новожилов Илья Александрович",Status="VIP",Age = 21},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FIO="Фамилович Имя Отчествович",Status="VIP",Age = 29},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FIO="Добренко Иван Иванович",Status="VIP",Age = 10},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FIO="Глыба Сергей Петрович",Status="неVIP",Age = 21},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FIO="Zn2Fe(PO4)2•4H2O",Status="неVIP",Age = 29},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FIO="Этилович Напиток Спиртов",Status="неVIP",Age = 19},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FIO="Острые Пузырьки",Status = "неVIP", Age = 19},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FIO="Мой Друг",Status = "неVIP", Age = 19},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Client{ FIO="Серёга",Status = "VIP", Age = 25}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List&lt;bankClient&gt; bank = new List&lt;bankClient&gt;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FIO="Щербаков Захар Михайлович", Ostatok= new List&lt;int&gt;{11000,12000,800 } 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FIO="Новожилов Илья Александрович",Ostatok=new List&lt;int&gt;{800,200,11000 } 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FIO="Фамилович Имя Отчествович",Ostatok=new List&lt;int&gt;{11000}},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FIO="Добренко Иван Иванович", Ostatok = new List &lt; int &gt; { 200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FIO="Глыба Сергей Петрович", Ostatok = new List &lt; int &gt; { 11000, 2000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FIO="Zn2Fe(PO4)2•4H2O", Ostatok = new List &lt; int &gt; { 100, 12000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FIO="Этилович Напиток Спиртов", Ostatok = new List &lt; int &gt; { 11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FIO="Острые Пузырьки", Ostatok = new List &lt; int &gt; { 11000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FIO="Мой Друг", Ostatok = new List &lt; int &gt; { 11000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bankClient{ FIO="Серёга", Ostatok = new List &lt; int &gt; { 11000 }}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List&lt;Groups&gt; groupt = new List&lt;Groups&gt;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Groups{Title = "ПКсп-120", Surname = new List &lt; String &gt; { "Щербаков", "Новожилов", "Дебик"}},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Groups{Title = "ПКспк-120", Surname = new List &lt; String &gt; { "Жариков", "Жаров", "Дубосёл"}},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Groups{Title = "ИСп-120", Surname = new List &lt; String &gt; { "Баранов", "Новосёлов", "Лист"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Groups{Title = "ПК0", Surname = new List &lt; String &gt; { "Камень2", "123", "123"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Groups{Title = "ПКсп-111120", Surname = new List &lt; String &gt; { "Шестистрочный", "Двусмысленный", "ПростоДебик"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"Оклад &gt;10.000\n\n";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kadr.Where(x =&gt; x.Oklad &gt; 10000)) richTextBox2.Text += x.FIO + " " + x.Oklad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"группа 31 и средний балл &gt;4.5\n\n";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stud.Where(x =&gt; x.Group == 31 &amp; x.Ball &gt; 4.5)) richTextBox2.Text += x.FIO + " | " + x.Group + " | " + x.Ball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"VIP страше 20 моложе 30 лет\n\n";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client.Where(x =&gt; x.Status == "VIP" &amp; x.Age &gt; 20 &amp; x.Age &lt; 30)) richTextBox2.Text += x.FIO + " | " + x.Status + " | " + x.Age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"\nКлиенты с счетами меньше 1000\n\n";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low = from name in bank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from ost in name.Ostatok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where ost &lt; 1000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select new { name.FIO, ost };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z in low) richTextBox2.Text += z.FIO + " имеет " + z.ost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richTextBox2.Text += "Фамилии длиньше 6\n\n";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log = from name in groupt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from ost in name.Surname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where ost.Length &gt; 6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select new { name.Title, ost };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z in log) richTextBox2.Text += z.Title + " студент " + z.ost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//5.3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List&lt;Cotryd&gt; cotr = new List&lt;Cotryd&gt;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FIO="Щербаков Захар Михайлович",plata = 20000},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FIO="Новожилов Илья Александрович",plata = 15000},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FIO="Фамилович Имя Отчествович",plata = 200},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FIO="Добренко Иван Иванович",plata = 200},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FIO="Глыба Сергей Петрович",plata = 20000},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FIO="Zn2Fe(PO4)2•4H2O",plata = 20000},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FIO="Этилович Напиток Спиртов",plata = 2000},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FIO="Острые Пузырьки",plata = 800},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FIO="Мой Друг",plata = 30000},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Cotryd{ FIO="Серёга",plata = 40000}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List&lt;skladu&gt; sklads = new List&lt;skladu&gt;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skladu{ Sklad = "Древесный",Tovar=new List&lt;string&gt;{ "Хвоя","Береста","Стружка","Древесный уголь"},Price=new List&lt;int&gt;{ 1000,500,100,800} 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skladu{  Sklad = "Грунторвый",Tovar=new List&lt;string&gt;{ "Фосфофиллит","Кинноварь","Борт","Рутил","Падпараджа","Призрачный кварц","Антаркцицид"},Price=new List&lt;int&gt;{ 32,30,100,90,60,100,10}},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new skladu{Sklad = "Шахтёрный", Tovar = new List &lt; string &gt; { "Уголь", "Соль", "Нефть", "Камень","Пила-струна" }, Price = new List &lt; int &gt; { 1200, 200, 1500, 10,9999 }},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richTextBox3.Text += "Оплата &lt; 10.000\n\n";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x in cotr.Where(x =&gt; x.plata &lt; 10000)) richTextBox3.Text += x.FIO + " " + x.plata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richTextBox3.Text += "____________________\n";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richTextBox3.Text += "Товары складов и их макс цены\n";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skladu = from poop in sklads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group poop by new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sk1 = p</w:t>
      </w:r>
      <w:bookmarkStart w:id="0" w:name="_GoBack"/>
      <w:bookmarkEnd w:id="0"/>
      <w:r>
        <w:rPr>
          <w:rStyle w:val="249"/>
          <w:rFonts w:hint="default"/>
          <w:sz w:val="20"/>
          <w:szCs w:val="20"/>
          <w:lang w:val="ru-RU"/>
        </w:rPr>
        <w:t>oop.Sklad == "Древесный",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sk2 = poop.Sklad == "Грунторвый",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sk3 = poop.Sklad == "Шахтёрный"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} into g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select g;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inWoods = from a in sklads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from t in a.Tovar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group a by a.Sklad == "Древесный" into g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select new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 Max = g.Max(x =&gt; x.Price.Max())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inGrynt = from a in sklads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from t in a.Tovar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group a by a.Sklad == "Грунторвый" into g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select new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 Max = g.Max(x =&gt; x.Price.Max())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var inCave = from a in sklads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from t in a.Tovar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group a by a.Sklad == "Шахтёрный" into g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select new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  Max = g.Max(x =&gt; x.Price.Max())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};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foreach (var z in skladu)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if (z.Key.sk1)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richTextBox3.Text += "Древесный (макс цена: "+ inWoods.ElementAt(0).Max + "):\n";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foreach(var x in z)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int i = 0;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foreach (var c in x.Tovar)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richTextBox3.Text += "\t"+c + " " + x.Price[i]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i++;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if (z.Key.sk2)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richTextBox3.Text += "Грунторвый (макс цена: " + inGrynt.ElementAt(1).Max + "):\n";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foreach (var x in z)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int i = 0;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foreach (var c in x.Tovar)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richTextBox3.Text += "\t" + c + " " + x.Price[i]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i++;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if (z.Key.sk3)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richTextBox3.Text += "Шахтёрный (макс цена: " + inCave.ElementAt(1).Max + "):\n";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foreach (var x in z)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int i = 0;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foreach (var c in x.Tovar)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{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richTextBox3.Text += "\t" + c + " " + x.Price[i] + "\n";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    i++;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 xml:space="preserve">    }</w:t>
      </w:r>
    </w:p>
    <w:p>
      <w:pPr>
        <w:rPr>
          <w:rStyle w:val="249"/>
          <w:rFonts w:hint="default"/>
          <w:sz w:val="20"/>
          <w:szCs w:val="20"/>
          <w:lang w:val="ru-RU"/>
        </w:rPr>
      </w:pPr>
      <w:r>
        <w:rPr>
          <w:rStyle w:val="249"/>
          <w:rFonts w:hint="default"/>
          <w:sz w:val="20"/>
          <w:szCs w:val="20"/>
          <w:lang w:val="ru-RU"/>
        </w:rPr>
        <w:t>}</w:t>
      </w:r>
    </w:p>
    <w:p>
      <w:pPr>
        <w:rPr>
          <w:rStyle w:val="249"/>
          <w:rFonts w:hint="default"/>
          <w:lang w:val="ru-RU"/>
        </w:rPr>
      </w:pPr>
    </w:p>
    <w:p>
      <w:pPr>
        <w:ind w:firstLine="567"/>
        <w:rPr>
          <w:rStyle w:val="249"/>
        </w:rPr>
      </w:pPr>
    </w:p>
    <w:p>
      <w:pPr>
        <w:ind w:firstLine="567"/>
        <w:rPr>
          <w:rFonts w:hint="default"/>
          <w:lang w:val="ru-RU"/>
        </w:rPr>
      </w:pPr>
      <w:r>
        <w:rPr>
          <w:rStyle w:val="249"/>
          <w:b/>
        </w:rPr>
        <w:t xml:space="preserve">Выводы: </w:t>
      </w:r>
      <w:r>
        <w:rPr>
          <w:rStyle w:val="249"/>
        </w:rPr>
        <w:t>в ходе выполнения лабораторной работы была изучена</w:t>
      </w:r>
      <w:r>
        <w:t xml:space="preserve"> технология LINQ, были приобретены навыки в создании LINQ-запрос</w:t>
      </w:r>
      <w:r>
        <w:rPr>
          <w:rFonts w:hint="default"/>
          <w:lang w:val="ru-RU"/>
        </w:rPr>
        <w:t>ов.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altName w:val="Courier New"/>
    <w:panose1 w:val="00000000000000000000"/>
    <w:charset w:val="CC"/>
    <w:family w:val="modern"/>
    <w:pitch w:val="default"/>
    <w:sig w:usb0="00000000" w:usb1="00000000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D926B8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fontstyle21"/>
    <w:basedOn w:val="11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250">
    <w:name w:val="fontstyle01"/>
    <w:basedOn w:val="11"/>
    <w:qFormat/>
    <w:uiPriority w:val="0"/>
    <w:rPr>
      <w:rFonts w:hint="default" w:ascii="Times New Roman" w:hAnsi="Times New Roman" w:cs="Times New Roman"/>
      <w:b/>
      <w:bCs/>
      <w:color w:val="000000"/>
      <w:sz w:val="28"/>
      <w:szCs w:val="28"/>
    </w:rPr>
  </w:style>
  <w:style w:type="paragraph" w:styleId="251">
    <w:name w:val="List Paragraph"/>
    <w:basedOn w:val="1"/>
    <w:qFormat/>
    <w:uiPriority w:val="34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2023-10-17T16:16:29Z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