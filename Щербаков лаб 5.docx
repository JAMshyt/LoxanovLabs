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B2" w:rsidRDefault="00CA77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 w:rsidR="008F14B2" w:rsidRDefault="00CA77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бюджетное образовательное учреждение высшего образования</w:t>
      </w:r>
    </w:p>
    <w:p w:rsidR="008F14B2" w:rsidRDefault="008F14B2">
      <w:pPr>
        <w:jc w:val="center"/>
        <w:rPr>
          <w:rFonts w:cs="Times New Roman"/>
          <w:b/>
          <w:szCs w:val="28"/>
        </w:rPr>
      </w:pPr>
    </w:p>
    <w:p w:rsidR="008F14B2" w:rsidRDefault="00CA77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8F14B2" w:rsidRDefault="00CA77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(ВлГУ)</w:t>
      </w:r>
    </w:p>
    <w:p w:rsidR="008F14B2" w:rsidRDefault="00CA77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Колледж </w:t>
      </w:r>
      <w:r>
        <w:rPr>
          <w:rFonts w:cs="Times New Roman"/>
          <w:b/>
          <w:szCs w:val="28"/>
        </w:rPr>
        <w:t>инновационных технологий и предпринимательства</w:t>
      </w:r>
    </w:p>
    <w:p w:rsidR="008F14B2" w:rsidRDefault="008F14B2">
      <w:pPr>
        <w:jc w:val="center"/>
        <w:rPr>
          <w:rFonts w:cs="Times New Roman"/>
          <w:b/>
          <w:szCs w:val="28"/>
        </w:rPr>
      </w:pPr>
    </w:p>
    <w:p w:rsidR="008F14B2" w:rsidRDefault="00CA77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Лабораторной работе №5</w:t>
      </w:r>
    </w:p>
    <w:p w:rsidR="008F14B2" w:rsidRDefault="00CA77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«Инструментальные средства разработки программного обеспечения»</w:t>
      </w:r>
    </w:p>
    <w:p w:rsidR="008F14B2" w:rsidRDefault="00CA77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t>Создание LINQ-запрос к массиву данных»</w:t>
      </w:r>
    </w:p>
    <w:p w:rsidR="008F14B2" w:rsidRDefault="008F14B2">
      <w:pPr>
        <w:rPr>
          <w:rFonts w:cs="Times New Roman"/>
          <w:szCs w:val="28"/>
        </w:rPr>
      </w:pPr>
    </w:p>
    <w:p w:rsidR="008F14B2" w:rsidRDefault="008F14B2">
      <w:pPr>
        <w:jc w:val="center"/>
        <w:rPr>
          <w:rFonts w:cs="Times New Roman"/>
          <w:szCs w:val="28"/>
        </w:rPr>
      </w:pPr>
    </w:p>
    <w:p w:rsidR="008F14B2" w:rsidRDefault="008F14B2">
      <w:pPr>
        <w:jc w:val="center"/>
        <w:rPr>
          <w:rFonts w:cs="Times New Roman"/>
          <w:szCs w:val="28"/>
        </w:rPr>
      </w:pPr>
    </w:p>
    <w:p w:rsidR="008F14B2" w:rsidRDefault="008F14B2">
      <w:pPr>
        <w:jc w:val="center"/>
        <w:rPr>
          <w:rFonts w:cs="Times New Roman"/>
          <w:szCs w:val="28"/>
        </w:rPr>
      </w:pPr>
    </w:p>
    <w:p w:rsidR="008F14B2" w:rsidRDefault="00CA7784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 w:rsidR="008F14B2" w:rsidRDefault="00CA778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ПКсп-120</w:t>
      </w:r>
    </w:p>
    <w:p w:rsidR="008F14B2" w:rsidRDefault="00CA7784">
      <w:pPr>
        <w:wordWrap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Щербаков</w:t>
      </w:r>
      <w:r>
        <w:rPr>
          <w:rFonts w:cs="Times New Roman"/>
          <w:szCs w:val="28"/>
        </w:rPr>
        <w:t xml:space="preserve"> Захар Миха</w:t>
      </w:r>
      <w:r>
        <w:rPr>
          <w:rFonts w:cs="Times New Roman"/>
          <w:szCs w:val="28"/>
        </w:rPr>
        <w:t>йлович</w:t>
      </w:r>
    </w:p>
    <w:p w:rsidR="008F14B2" w:rsidRDefault="00CA7784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:rsidR="008F14B2" w:rsidRDefault="00CA778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Лоханов Александр Васильевич</w:t>
      </w:r>
    </w:p>
    <w:p w:rsidR="008F14B2" w:rsidRDefault="008F14B2">
      <w:pPr>
        <w:jc w:val="center"/>
        <w:rPr>
          <w:rFonts w:cs="Times New Roman"/>
          <w:b/>
          <w:szCs w:val="28"/>
        </w:rPr>
      </w:pPr>
    </w:p>
    <w:p w:rsidR="008F14B2" w:rsidRDefault="008F14B2">
      <w:pPr>
        <w:jc w:val="center"/>
        <w:rPr>
          <w:rFonts w:cs="Times New Roman"/>
          <w:szCs w:val="28"/>
        </w:rPr>
      </w:pPr>
    </w:p>
    <w:p w:rsidR="008F14B2" w:rsidRDefault="008F14B2">
      <w:pPr>
        <w:jc w:val="center"/>
        <w:rPr>
          <w:rFonts w:cs="Times New Roman"/>
          <w:szCs w:val="28"/>
        </w:rPr>
      </w:pPr>
    </w:p>
    <w:p w:rsidR="008F14B2" w:rsidRDefault="008F14B2">
      <w:pPr>
        <w:rPr>
          <w:rFonts w:cs="Times New Roman"/>
          <w:szCs w:val="28"/>
        </w:rPr>
      </w:pPr>
    </w:p>
    <w:p w:rsidR="008F14B2" w:rsidRDefault="00CA77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Владимир, 2023</w:t>
      </w:r>
    </w:p>
    <w:p w:rsidR="008F14B2" w:rsidRDefault="00CA7784" w:rsidP="00EC4282">
      <w:pPr>
        <w:jc w:val="left"/>
        <w:rPr>
          <w:b/>
          <w:bCs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  <w:r>
        <w:rPr>
          <w:b/>
          <w:bCs/>
        </w:rPr>
        <w:lastRenderedPageBreak/>
        <w:t>5.1 Создание LINQ-запрос к массиву данных</w:t>
      </w:r>
    </w:p>
    <w:p w:rsidR="008F14B2" w:rsidRDefault="00CA7784">
      <w:r>
        <w:rPr>
          <w:b/>
          <w:bCs/>
        </w:rPr>
        <w:t>Цель:</w:t>
      </w:r>
      <w:r>
        <w:t xml:space="preserve"> изучить технологию LINQ, научиться создавать LINQ-запросы к массиву данных</w:t>
      </w:r>
    </w:p>
    <w:p w:rsidR="008F14B2" w:rsidRPr="002051A8" w:rsidRDefault="00CA7784">
      <w:pPr>
        <w:rPr>
          <w:rStyle w:val="fontstyle21"/>
          <w:b/>
          <w:bCs/>
        </w:rPr>
      </w:pPr>
      <w:r>
        <w:rPr>
          <w:rStyle w:val="fontstyle21"/>
          <w:b/>
          <w:bCs/>
        </w:rPr>
        <w:t>Ход</w:t>
      </w:r>
      <w:r>
        <w:rPr>
          <w:rStyle w:val="fontstyle21"/>
          <w:b/>
          <w:bCs/>
        </w:rPr>
        <w:t xml:space="preserve"> работы</w:t>
      </w:r>
      <w:r w:rsidRPr="002051A8">
        <w:rPr>
          <w:rStyle w:val="fontstyle21"/>
          <w:b/>
          <w:bCs/>
        </w:rPr>
        <w:t>:</w:t>
      </w:r>
    </w:p>
    <w:p w:rsidR="008F14B2" w:rsidRDefault="00CA7784">
      <w:pPr>
        <w:rPr>
          <w:rStyle w:val="fontstyle21"/>
        </w:rPr>
      </w:pPr>
      <w:r>
        <w:rPr>
          <w:rStyle w:val="fontstyle21"/>
        </w:rPr>
        <w:t>Код работы</w:t>
      </w:r>
    </w:p>
    <w:p w:rsidR="008F14B2" w:rsidRDefault="008F14B2">
      <w:pPr>
        <w:rPr>
          <w:rStyle w:val="fontstyle21"/>
        </w:rPr>
      </w:pP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>using System;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using </w:t>
      </w:r>
      <w:r w:rsidRPr="002051A8">
        <w:rPr>
          <w:rStyle w:val="fontstyle21"/>
          <w:sz w:val="20"/>
          <w:szCs w:val="20"/>
          <w:lang w:val="en-US"/>
        </w:rPr>
        <w:t>System.Collections.Generic;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System.ComponentModel;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System.Data;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System.Drawing;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System.Linq;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System.Net.Sockets;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System.Text;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System.Threading.Tasks;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using System.Windows.Forms;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namespace WindowsFormsApp2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>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pu</w:t>
      </w:r>
      <w:r w:rsidRPr="002051A8">
        <w:rPr>
          <w:rStyle w:val="fontstyle21"/>
          <w:sz w:val="20"/>
          <w:szCs w:val="20"/>
          <w:lang w:val="en-US"/>
        </w:rPr>
        <w:t>blic partial class Form1 : Form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Sotr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FIO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Job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int Oklad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Styd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</w:t>
      </w:r>
      <w:r w:rsidRPr="002051A8">
        <w:rPr>
          <w:rStyle w:val="fontstyle21"/>
          <w:sz w:val="20"/>
          <w:szCs w:val="20"/>
          <w:lang w:val="en-US"/>
        </w:rPr>
        <w:t xml:space="preserve">        public string FIO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int Group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double Ball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Client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FIO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Status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int Age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bankClient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FIO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List&lt;int&gt; Ostatok;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G</w:t>
      </w:r>
      <w:r w:rsidRPr="002051A8">
        <w:rPr>
          <w:rStyle w:val="fontstyle21"/>
          <w:sz w:val="20"/>
          <w:szCs w:val="20"/>
          <w:lang w:val="en-US"/>
        </w:rPr>
        <w:t>roups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Title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List&lt;string&gt; Surname;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Cotryd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FIO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int plata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public class skladu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string Sklad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List&lt;string&gt; Tovar { get; set;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public List&lt;int&gt; Price { get; set;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 public Form1()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InitializeComponent();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int[] numArr = new int[] { -7, 2, 7, 3, 4, 10, -5, 6, 7, -9, 2 };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string[] strArr = new string[] { "</w:t>
      </w:r>
      <w:r>
        <w:rPr>
          <w:rStyle w:val="fontstyle21"/>
          <w:sz w:val="20"/>
          <w:szCs w:val="20"/>
        </w:rPr>
        <w:t>Новожилов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Щербаков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Ян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Гит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Лер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Адольфовна</w:t>
      </w:r>
      <w:r w:rsidRPr="002051A8">
        <w:rPr>
          <w:rStyle w:val="fontstyle21"/>
          <w:sz w:val="20"/>
          <w:szCs w:val="20"/>
          <w:lang w:val="en-US"/>
        </w:rPr>
        <w:t>" };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Мас</w:t>
      </w:r>
      <w:r>
        <w:rPr>
          <w:rStyle w:val="fontstyle21"/>
          <w:sz w:val="20"/>
          <w:szCs w:val="20"/>
        </w:rPr>
        <w:t>сив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чисел</w:t>
      </w:r>
      <w:r w:rsidRPr="002051A8">
        <w:rPr>
          <w:rStyle w:val="fontstyle21"/>
          <w:sz w:val="20"/>
          <w:szCs w:val="20"/>
          <w:lang w:val="en-US"/>
        </w:rPr>
        <w:t>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numArr) richTextBox1.Text += x + " 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"\n___________________\n";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Массив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фамилий</w:t>
      </w:r>
      <w:r w:rsidRPr="002051A8">
        <w:rPr>
          <w:rStyle w:val="fontstyle21"/>
          <w:sz w:val="20"/>
          <w:szCs w:val="20"/>
          <w:lang w:val="en-US"/>
        </w:rPr>
        <w:t>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strArr) richTextBox1.Text += </w:t>
      </w:r>
      <w:r w:rsidRPr="002051A8">
        <w:rPr>
          <w:rStyle w:val="fontstyle21"/>
          <w:sz w:val="20"/>
          <w:szCs w:val="20"/>
          <w:lang w:val="en-US"/>
        </w:rPr>
        <w:t>x + " 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"\n___________________\n";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Числа</w:t>
      </w:r>
      <w:r w:rsidRPr="002051A8">
        <w:rPr>
          <w:rStyle w:val="fontstyle21"/>
          <w:sz w:val="20"/>
          <w:szCs w:val="20"/>
          <w:lang w:val="en-US"/>
        </w:rPr>
        <w:t xml:space="preserve"> &gt;5 </w:t>
      </w:r>
      <w:r>
        <w:rPr>
          <w:rStyle w:val="fontstyle21"/>
          <w:sz w:val="20"/>
          <w:szCs w:val="20"/>
        </w:rPr>
        <w:t>и</w:t>
      </w:r>
      <w:r w:rsidRPr="002051A8">
        <w:rPr>
          <w:rStyle w:val="fontstyle21"/>
          <w:sz w:val="20"/>
          <w:szCs w:val="20"/>
          <w:lang w:val="en-US"/>
        </w:rPr>
        <w:t xml:space="preserve"> &lt;10\n";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numArr.Where(x =&gt; x &gt; 5 &amp; x &lt; 10)) richTextBox1.Text += x + " 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"\n</w:t>
      </w:r>
      <w:r w:rsidRPr="002051A8">
        <w:rPr>
          <w:rStyle w:val="fontstyle21"/>
          <w:sz w:val="20"/>
          <w:szCs w:val="20"/>
          <w:lang w:val="en-US"/>
        </w:rPr>
        <w:t>____________________\n";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Сумма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элементов</w:t>
      </w:r>
      <w:r w:rsidRPr="002051A8">
        <w:rPr>
          <w:rStyle w:val="fontstyle21"/>
          <w:sz w:val="20"/>
          <w:szCs w:val="20"/>
          <w:lang w:val="en-US"/>
        </w:rPr>
        <w:t xml:space="preserve"> &gt;5\n";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numArr.Where(x =&gt; x &gt; 5).Sum();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"\n____________________\n";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Количество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фамилий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длиньше</w:t>
      </w:r>
      <w:r w:rsidRPr="002051A8">
        <w:rPr>
          <w:rStyle w:val="fontstyle21"/>
          <w:sz w:val="20"/>
          <w:szCs w:val="20"/>
          <w:lang w:val="en-US"/>
        </w:rPr>
        <w:t xml:space="preserve"> 4\n";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strArr.Where(x =&gt; x.Length &gt; 4).Count();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"\n____________________\n";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Четные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элементы</w:t>
      </w:r>
      <w:r w:rsidRPr="002051A8">
        <w:rPr>
          <w:rStyle w:val="fontstyle21"/>
          <w:sz w:val="20"/>
          <w:szCs w:val="20"/>
          <w:lang w:val="en-US"/>
        </w:rPr>
        <w:t>\n"</w:t>
      </w:r>
      <w:r w:rsidRPr="002051A8">
        <w:rPr>
          <w:rStyle w:val="fontstyle21"/>
          <w:sz w:val="20"/>
          <w:szCs w:val="20"/>
          <w:lang w:val="en-US"/>
        </w:rPr>
        <w:t>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numArr.Where(x =&gt; x % 2 == 0)) richTextBox1.Text += x + " 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"\n____________________\n";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+= "</w:t>
      </w:r>
      <w:r>
        <w:rPr>
          <w:rStyle w:val="fontstyle21"/>
          <w:sz w:val="20"/>
          <w:szCs w:val="20"/>
        </w:rPr>
        <w:t>Среднее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арифметическое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нечетных</w:t>
      </w:r>
      <w:r w:rsidRPr="002051A8">
        <w:rPr>
          <w:rStyle w:val="fontstyle21"/>
          <w:sz w:val="20"/>
          <w:szCs w:val="20"/>
          <w:lang w:val="en-US"/>
        </w:rPr>
        <w:t>\n";</w:t>
      </w:r>
    </w:p>
    <w:p w:rsidR="008F14B2" w:rsidRDefault="00CA7784">
      <w:pPr>
        <w:rPr>
          <w:rStyle w:val="fontstyle21"/>
          <w:sz w:val="20"/>
          <w:szCs w:val="20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richTextBox1.Text </w:t>
      </w:r>
      <w:r w:rsidRPr="002051A8">
        <w:rPr>
          <w:rStyle w:val="fontstyle21"/>
          <w:sz w:val="20"/>
          <w:szCs w:val="20"/>
          <w:lang w:val="en-US"/>
        </w:rPr>
        <w:t xml:space="preserve">+= Math.Round(numArr.Where(x =&gt; x % 2 != </w:t>
      </w:r>
      <w:r>
        <w:rPr>
          <w:rStyle w:val="fontstyle21"/>
          <w:sz w:val="20"/>
          <w:szCs w:val="20"/>
        </w:rPr>
        <w:t>0).Average(), 2) + " ";</w:t>
      </w:r>
    </w:p>
    <w:p w:rsidR="008F14B2" w:rsidRDefault="008F14B2">
      <w:pPr>
        <w:rPr>
          <w:rStyle w:val="fontstyle21"/>
          <w:sz w:val="20"/>
          <w:szCs w:val="20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>
        <w:rPr>
          <w:rStyle w:val="fontstyle21"/>
          <w:sz w:val="20"/>
          <w:szCs w:val="20"/>
        </w:rPr>
        <w:t xml:space="preserve">            </w:t>
      </w:r>
      <w:r w:rsidRPr="002051A8">
        <w:rPr>
          <w:rStyle w:val="fontstyle21"/>
          <w:sz w:val="20"/>
          <w:szCs w:val="20"/>
          <w:lang w:val="en-US"/>
        </w:rPr>
        <w:t>//5.2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List&lt;Sotr&gt; kadr = new List&lt;Sotr&gt;</w:t>
      </w:r>
    </w:p>
    <w:p w:rsidR="008F14B2" w:rsidRDefault="00CA7784">
      <w:pPr>
        <w:rPr>
          <w:rStyle w:val="fontstyle21"/>
          <w:sz w:val="20"/>
          <w:szCs w:val="20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</w:t>
      </w:r>
      <w:r>
        <w:rPr>
          <w:rStyle w:val="fontstyle21"/>
          <w:sz w:val="20"/>
          <w:szCs w:val="20"/>
        </w:rPr>
        <w:t>{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Sotr{ FIO="Щербаков Захар Михайлович",Job="Главный главный директор",Oklad = 99999},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</w:t>
      </w:r>
      <w:r>
        <w:rPr>
          <w:rStyle w:val="fontstyle21"/>
          <w:sz w:val="20"/>
          <w:szCs w:val="20"/>
        </w:rPr>
        <w:t xml:space="preserve">         new Sotr{ FIO="Новожилов Илья Александрович",Job="Оператор ЭВМ",Oklad = 18},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Sotr{ FIO="Фамилович Имя Отчествович",Job="Юрист",Oklad = 15000},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Sotr{ FIO="Добренко Иван Иванович",Job="Лентяй",Oklad = 9000},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</w:t>
      </w:r>
      <w:r>
        <w:rPr>
          <w:rStyle w:val="fontstyle21"/>
          <w:sz w:val="20"/>
          <w:szCs w:val="20"/>
        </w:rPr>
        <w:t xml:space="preserve">               new Sotr{ FIO="Глыба Сергей Петрович",Job="Смотритель телевизора",Oklad = 3000},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>
        <w:rPr>
          <w:rStyle w:val="fontstyle21"/>
          <w:sz w:val="20"/>
          <w:szCs w:val="20"/>
        </w:rPr>
        <w:t xml:space="preserve">                </w:t>
      </w:r>
      <w:r w:rsidRPr="002051A8">
        <w:rPr>
          <w:rStyle w:val="fontstyle21"/>
          <w:sz w:val="20"/>
          <w:szCs w:val="20"/>
          <w:lang w:val="en-US"/>
        </w:rPr>
        <w:t>new Sotr{ FIO="Zn2Fe(PO4)2•4H2O",Job="</w:t>
      </w:r>
      <w:r>
        <w:rPr>
          <w:rStyle w:val="fontstyle21"/>
          <w:sz w:val="20"/>
          <w:szCs w:val="20"/>
        </w:rPr>
        <w:t>Камень</w:t>
      </w:r>
      <w:r w:rsidRPr="002051A8">
        <w:rPr>
          <w:rStyle w:val="fontstyle21"/>
          <w:sz w:val="20"/>
          <w:szCs w:val="20"/>
          <w:lang w:val="en-US"/>
        </w:rPr>
        <w:t>",Oklad = 12},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Sotr{ FIO="</w:t>
      </w:r>
      <w:r>
        <w:rPr>
          <w:rStyle w:val="fontstyle21"/>
          <w:sz w:val="20"/>
          <w:szCs w:val="20"/>
        </w:rPr>
        <w:t>Этилович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Напиток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Спиртов</w:t>
      </w:r>
      <w:r w:rsidRPr="002051A8">
        <w:rPr>
          <w:rStyle w:val="fontstyle21"/>
          <w:sz w:val="20"/>
          <w:szCs w:val="20"/>
          <w:lang w:val="en-US"/>
        </w:rPr>
        <w:t>",Job="</w:t>
      </w:r>
      <w:r>
        <w:rPr>
          <w:rStyle w:val="fontstyle21"/>
          <w:sz w:val="20"/>
          <w:szCs w:val="20"/>
        </w:rPr>
        <w:t>Алкоголь</w:t>
      </w:r>
      <w:r w:rsidRPr="002051A8">
        <w:rPr>
          <w:rStyle w:val="fontstyle21"/>
          <w:sz w:val="20"/>
          <w:szCs w:val="20"/>
          <w:lang w:val="en-US"/>
        </w:rPr>
        <w:t>",Oklad = 2000}</w:t>
      </w:r>
      <w:r w:rsidRPr="002051A8">
        <w:rPr>
          <w:rStyle w:val="fontstyle21"/>
          <w:sz w:val="20"/>
          <w:szCs w:val="20"/>
          <w:lang w:val="en-US"/>
        </w:rPr>
        <w:t>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Sotr{ FIO="</w:t>
      </w:r>
      <w:r>
        <w:rPr>
          <w:rStyle w:val="fontstyle21"/>
          <w:sz w:val="20"/>
          <w:szCs w:val="20"/>
        </w:rPr>
        <w:t>Острые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Пузырьки</w:t>
      </w:r>
      <w:r w:rsidRPr="002051A8">
        <w:rPr>
          <w:rStyle w:val="fontstyle21"/>
          <w:sz w:val="20"/>
          <w:szCs w:val="20"/>
          <w:lang w:val="en-US"/>
        </w:rPr>
        <w:t>",Job="</w:t>
      </w:r>
      <w:r>
        <w:rPr>
          <w:rStyle w:val="fontstyle21"/>
          <w:sz w:val="20"/>
          <w:szCs w:val="20"/>
        </w:rPr>
        <w:t>Пикиблиндерс</w:t>
      </w:r>
      <w:r w:rsidRPr="002051A8">
        <w:rPr>
          <w:rStyle w:val="fontstyle21"/>
          <w:sz w:val="20"/>
          <w:szCs w:val="20"/>
          <w:lang w:val="en-US"/>
        </w:rPr>
        <w:t>",Oklad = 20000},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Sotr{ FIO="</w:t>
      </w:r>
      <w:r>
        <w:rPr>
          <w:rStyle w:val="fontstyle21"/>
          <w:sz w:val="20"/>
          <w:szCs w:val="20"/>
        </w:rPr>
        <w:t>Мой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Друг</w:t>
      </w:r>
      <w:r w:rsidRPr="002051A8">
        <w:rPr>
          <w:rStyle w:val="fontstyle21"/>
          <w:sz w:val="20"/>
          <w:szCs w:val="20"/>
          <w:lang w:val="en-US"/>
        </w:rPr>
        <w:t>",Job="</w:t>
      </w:r>
      <w:r>
        <w:rPr>
          <w:rStyle w:val="fontstyle21"/>
          <w:sz w:val="20"/>
          <w:szCs w:val="20"/>
        </w:rPr>
        <w:t>Парковка</w:t>
      </w:r>
      <w:r w:rsidRPr="002051A8">
        <w:rPr>
          <w:rStyle w:val="fontstyle21"/>
          <w:sz w:val="20"/>
          <w:szCs w:val="20"/>
          <w:lang w:val="en-US"/>
        </w:rPr>
        <w:t>",Oklad = 50000},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Sotr{ FIO="</w:t>
      </w:r>
      <w:r>
        <w:rPr>
          <w:rStyle w:val="fontstyle21"/>
          <w:sz w:val="20"/>
          <w:szCs w:val="20"/>
        </w:rPr>
        <w:t>Серёга</w:t>
      </w:r>
      <w:r w:rsidRPr="002051A8">
        <w:rPr>
          <w:rStyle w:val="fontstyle21"/>
          <w:sz w:val="20"/>
          <w:szCs w:val="20"/>
          <w:lang w:val="en-US"/>
        </w:rPr>
        <w:t>",Job="</w:t>
      </w:r>
      <w:r>
        <w:rPr>
          <w:rStyle w:val="fontstyle21"/>
          <w:sz w:val="20"/>
          <w:szCs w:val="20"/>
        </w:rPr>
        <w:t>дота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плеер</w:t>
      </w:r>
      <w:r w:rsidRPr="002051A8">
        <w:rPr>
          <w:rStyle w:val="fontstyle21"/>
          <w:sz w:val="20"/>
          <w:szCs w:val="20"/>
          <w:lang w:val="en-US"/>
        </w:rPr>
        <w:t>",Oklad = 10000}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List&lt;Styd&gt; stud = new List&lt;Styd&gt;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Styd{ FIO="</w:t>
      </w:r>
      <w:r>
        <w:rPr>
          <w:rStyle w:val="fontstyle21"/>
          <w:sz w:val="20"/>
          <w:szCs w:val="20"/>
        </w:rPr>
        <w:t>Щербаков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Захар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Михайлович</w:t>
      </w:r>
      <w:r w:rsidRPr="002051A8">
        <w:rPr>
          <w:rStyle w:val="fontstyle21"/>
          <w:sz w:val="20"/>
          <w:szCs w:val="20"/>
          <w:lang w:val="en-US"/>
        </w:rPr>
        <w:t>",Group=31,Ball = 4.6},</w:t>
      </w:r>
    </w:p>
    <w:p w:rsidR="008F14B2" w:rsidRDefault="00CA7784">
      <w:pPr>
        <w:rPr>
          <w:rStyle w:val="fontstyle21"/>
          <w:sz w:val="20"/>
          <w:szCs w:val="20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</w:t>
      </w:r>
      <w:r>
        <w:rPr>
          <w:rStyle w:val="fontstyle21"/>
          <w:sz w:val="20"/>
          <w:szCs w:val="20"/>
        </w:rPr>
        <w:t>new Styd{ FIO="Новожилов Илья Александрович",Group=30,Ball = 5.0},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Styd{ FIO="Фамилович Имя Отчествович",Group=31,Ball = 5.0},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Styd{ FIO="Добренко Иван Иванович",Group = 31,Ball = 3.5},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Styd{ FIO="Глыба Сергей Петрович",Group = 31, Ball = 3.5},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>
        <w:rPr>
          <w:rStyle w:val="fontstyle21"/>
          <w:sz w:val="20"/>
          <w:szCs w:val="20"/>
        </w:rPr>
        <w:t xml:space="preserve">                </w:t>
      </w:r>
      <w:r w:rsidRPr="002051A8">
        <w:rPr>
          <w:rStyle w:val="fontstyle21"/>
          <w:sz w:val="20"/>
          <w:szCs w:val="20"/>
          <w:lang w:val="en-US"/>
        </w:rPr>
        <w:t>ne</w:t>
      </w:r>
      <w:r w:rsidRPr="002051A8">
        <w:rPr>
          <w:rStyle w:val="fontstyle21"/>
          <w:sz w:val="20"/>
          <w:szCs w:val="20"/>
          <w:lang w:val="en-US"/>
        </w:rPr>
        <w:t>w Styd{ FIO="Zn2Fe(PO4)2•4H2O",Group = 30, Ball = 3.5},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Styd{ FIO="</w:t>
      </w:r>
      <w:r>
        <w:rPr>
          <w:rStyle w:val="fontstyle21"/>
          <w:sz w:val="20"/>
          <w:szCs w:val="20"/>
        </w:rPr>
        <w:t>Этилович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Напиток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Спиртов</w:t>
      </w:r>
      <w:r w:rsidRPr="002051A8">
        <w:rPr>
          <w:rStyle w:val="fontstyle21"/>
          <w:sz w:val="20"/>
          <w:szCs w:val="20"/>
          <w:lang w:val="en-US"/>
        </w:rPr>
        <w:t>",Group = 30, Ball = 4.5},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Styd{ FIO="</w:t>
      </w:r>
      <w:r>
        <w:rPr>
          <w:rStyle w:val="fontstyle21"/>
          <w:sz w:val="20"/>
          <w:szCs w:val="20"/>
        </w:rPr>
        <w:t>Острые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Пузырьки</w:t>
      </w:r>
      <w:r w:rsidRPr="002051A8">
        <w:rPr>
          <w:rStyle w:val="fontstyle21"/>
          <w:sz w:val="20"/>
          <w:szCs w:val="20"/>
          <w:lang w:val="en-US"/>
        </w:rPr>
        <w:t>",Group = 31, Ball = 4.5},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Styd{ FIO="</w:t>
      </w:r>
      <w:r>
        <w:rPr>
          <w:rStyle w:val="fontstyle21"/>
          <w:sz w:val="20"/>
          <w:szCs w:val="20"/>
        </w:rPr>
        <w:t>Мой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Друг</w:t>
      </w:r>
      <w:r w:rsidRPr="002051A8">
        <w:rPr>
          <w:rStyle w:val="fontstyle21"/>
          <w:sz w:val="20"/>
          <w:szCs w:val="20"/>
          <w:lang w:val="en-US"/>
        </w:rPr>
        <w:t>",Grou</w:t>
      </w:r>
      <w:r w:rsidRPr="002051A8">
        <w:rPr>
          <w:rStyle w:val="fontstyle21"/>
          <w:sz w:val="20"/>
          <w:szCs w:val="20"/>
          <w:lang w:val="en-US"/>
        </w:rPr>
        <w:t>p = 30, Ball = 3.5},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Styd{ FIO="</w:t>
      </w:r>
      <w:r>
        <w:rPr>
          <w:rStyle w:val="fontstyle21"/>
          <w:sz w:val="20"/>
          <w:szCs w:val="20"/>
        </w:rPr>
        <w:t>Серёга</w:t>
      </w:r>
      <w:r w:rsidRPr="002051A8">
        <w:rPr>
          <w:rStyle w:val="fontstyle21"/>
          <w:sz w:val="20"/>
          <w:szCs w:val="20"/>
          <w:lang w:val="en-US"/>
        </w:rPr>
        <w:t>",Group = 30, Ball = 5.5}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List&lt;Client&gt; client = new List&lt;Client&gt;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</w:t>
      </w:r>
      <w:r>
        <w:rPr>
          <w:rStyle w:val="fontstyle21"/>
          <w:sz w:val="20"/>
          <w:szCs w:val="20"/>
        </w:rPr>
        <w:t>Щербаков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Захар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Михайлович</w:t>
      </w:r>
      <w:r w:rsidRPr="002051A8">
        <w:rPr>
          <w:rStyle w:val="fontstyle21"/>
          <w:sz w:val="20"/>
          <w:szCs w:val="20"/>
          <w:lang w:val="en-US"/>
        </w:rPr>
        <w:t>",Status="VIP",Age = 19},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</w:t>
      </w:r>
      <w:r w:rsidRPr="002051A8">
        <w:rPr>
          <w:rStyle w:val="fontstyle21"/>
          <w:sz w:val="20"/>
          <w:szCs w:val="20"/>
          <w:lang w:val="en-US"/>
        </w:rPr>
        <w:t xml:space="preserve">         new Client{ FIO="</w:t>
      </w:r>
      <w:r>
        <w:rPr>
          <w:rStyle w:val="fontstyle21"/>
          <w:sz w:val="20"/>
          <w:szCs w:val="20"/>
        </w:rPr>
        <w:t>Новожилов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Илья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Александрович</w:t>
      </w:r>
      <w:r w:rsidRPr="002051A8">
        <w:rPr>
          <w:rStyle w:val="fontstyle21"/>
          <w:sz w:val="20"/>
          <w:szCs w:val="20"/>
          <w:lang w:val="en-US"/>
        </w:rPr>
        <w:t>",Status="VIP",Age = 21},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</w:t>
      </w:r>
      <w:r>
        <w:rPr>
          <w:rStyle w:val="fontstyle21"/>
          <w:sz w:val="20"/>
          <w:szCs w:val="20"/>
        </w:rPr>
        <w:t>Фамилович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Имя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Отчествович</w:t>
      </w:r>
      <w:r w:rsidRPr="002051A8">
        <w:rPr>
          <w:rStyle w:val="fontstyle21"/>
          <w:sz w:val="20"/>
          <w:szCs w:val="20"/>
          <w:lang w:val="en-US"/>
        </w:rPr>
        <w:t>",Status="VIP",Age = 29},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</w:t>
      </w:r>
      <w:r>
        <w:rPr>
          <w:rStyle w:val="fontstyle21"/>
          <w:sz w:val="20"/>
          <w:szCs w:val="20"/>
        </w:rPr>
        <w:t>Добренко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Иван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Иванович</w:t>
      </w:r>
      <w:r w:rsidRPr="002051A8">
        <w:rPr>
          <w:rStyle w:val="fontstyle21"/>
          <w:sz w:val="20"/>
          <w:szCs w:val="20"/>
          <w:lang w:val="en-US"/>
        </w:rPr>
        <w:t>",Status="VIP",Age = 10},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</w:t>
      </w:r>
      <w:r w:rsidRPr="002051A8">
        <w:rPr>
          <w:rStyle w:val="fontstyle21"/>
          <w:sz w:val="20"/>
          <w:szCs w:val="20"/>
          <w:lang w:val="en-US"/>
        </w:rPr>
        <w:t xml:space="preserve">     new Client{ FIO="</w:t>
      </w:r>
      <w:r>
        <w:rPr>
          <w:rStyle w:val="fontstyle21"/>
          <w:sz w:val="20"/>
          <w:szCs w:val="20"/>
        </w:rPr>
        <w:t>Глыба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Сергей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Петрович</w:t>
      </w:r>
      <w:r w:rsidRPr="002051A8">
        <w:rPr>
          <w:rStyle w:val="fontstyle21"/>
          <w:sz w:val="20"/>
          <w:szCs w:val="20"/>
          <w:lang w:val="en-US"/>
        </w:rPr>
        <w:t>",Status="</w:t>
      </w:r>
      <w:r>
        <w:rPr>
          <w:rStyle w:val="fontstyle21"/>
          <w:sz w:val="20"/>
          <w:szCs w:val="20"/>
        </w:rPr>
        <w:t>не</w:t>
      </w:r>
      <w:r w:rsidRPr="002051A8">
        <w:rPr>
          <w:rStyle w:val="fontstyle21"/>
          <w:sz w:val="20"/>
          <w:szCs w:val="20"/>
          <w:lang w:val="en-US"/>
        </w:rPr>
        <w:t>VIP",Age = 21},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FIO="Zn2Fe(PO4)2•4H2O",Status="</w:t>
      </w:r>
      <w:r>
        <w:rPr>
          <w:rStyle w:val="fontstyle21"/>
          <w:sz w:val="20"/>
          <w:szCs w:val="20"/>
        </w:rPr>
        <w:t>не</w:t>
      </w:r>
      <w:r w:rsidRPr="002051A8">
        <w:rPr>
          <w:rStyle w:val="fontstyle21"/>
          <w:sz w:val="20"/>
          <w:szCs w:val="20"/>
          <w:lang w:val="en-US"/>
        </w:rPr>
        <w:t>VIP",Age = 29},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</w:t>
      </w:r>
      <w:r>
        <w:rPr>
          <w:rStyle w:val="fontstyle21"/>
          <w:sz w:val="20"/>
          <w:szCs w:val="20"/>
        </w:rPr>
        <w:t>Этилович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Напиток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Спиртов</w:t>
      </w:r>
      <w:r w:rsidRPr="002051A8">
        <w:rPr>
          <w:rStyle w:val="fontstyle21"/>
          <w:sz w:val="20"/>
          <w:szCs w:val="20"/>
          <w:lang w:val="en-US"/>
        </w:rPr>
        <w:t>",Status="</w:t>
      </w:r>
      <w:r>
        <w:rPr>
          <w:rStyle w:val="fontstyle21"/>
          <w:sz w:val="20"/>
          <w:szCs w:val="20"/>
        </w:rPr>
        <w:t>не</w:t>
      </w:r>
      <w:r w:rsidRPr="002051A8">
        <w:rPr>
          <w:rStyle w:val="fontstyle21"/>
          <w:sz w:val="20"/>
          <w:szCs w:val="20"/>
          <w:lang w:val="en-US"/>
        </w:rPr>
        <w:t>VIP",Age = 19},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</w:t>
      </w:r>
      <w:r w:rsidRPr="002051A8">
        <w:rPr>
          <w:rStyle w:val="fontstyle21"/>
          <w:sz w:val="20"/>
          <w:szCs w:val="20"/>
          <w:lang w:val="en-US"/>
        </w:rPr>
        <w:t>ent{ FIO="</w:t>
      </w:r>
      <w:r>
        <w:rPr>
          <w:rStyle w:val="fontstyle21"/>
          <w:sz w:val="20"/>
          <w:szCs w:val="20"/>
        </w:rPr>
        <w:t>Острые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Пузырьки</w:t>
      </w:r>
      <w:r w:rsidRPr="002051A8">
        <w:rPr>
          <w:rStyle w:val="fontstyle21"/>
          <w:sz w:val="20"/>
          <w:szCs w:val="20"/>
          <w:lang w:val="en-US"/>
        </w:rPr>
        <w:t>",Status = "</w:t>
      </w:r>
      <w:r>
        <w:rPr>
          <w:rStyle w:val="fontstyle21"/>
          <w:sz w:val="20"/>
          <w:szCs w:val="20"/>
        </w:rPr>
        <w:t>не</w:t>
      </w:r>
      <w:r w:rsidRPr="002051A8">
        <w:rPr>
          <w:rStyle w:val="fontstyle21"/>
          <w:sz w:val="20"/>
          <w:szCs w:val="20"/>
          <w:lang w:val="en-US"/>
        </w:rPr>
        <w:t>VIP", Age = 19},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</w:t>
      </w:r>
      <w:r>
        <w:rPr>
          <w:rStyle w:val="fontstyle21"/>
          <w:sz w:val="20"/>
          <w:szCs w:val="20"/>
        </w:rPr>
        <w:t>Мой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Друг</w:t>
      </w:r>
      <w:r w:rsidRPr="002051A8">
        <w:rPr>
          <w:rStyle w:val="fontstyle21"/>
          <w:sz w:val="20"/>
          <w:szCs w:val="20"/>
          <w:lang w:val="en-US"/>
        </w:rPr>
        <w:t>",Status = "</w:t>
      </w:r>
      <w:r>
        <w:rPr>
          <w:rStyle w:val="fontstyle21"/>
          <w:sz w:val="20"/>
          <w:szCs w:val="20"/>
        </w:rPr>
        <w:t>не</w:t>
      </w:r>
      <w:r w:rsidRPr="002051A8">
        <w:rPr>
          <w:rStyle w:val="fontstyle21"/>
          <w:sz w:val="20"/>
          <w:szCs w:val="20"/>
          <w:lang w:val="en-US"/>
        </w:rPr>
        <w:t>VIP", Age = 19},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Client{ FIO="</w:t>
      </w:r>
      <w:r>
        <w:rPr>
          <w:rStyle w:val="fontstyle21"/>
          <w:sz w:val="20"/>
          <w:szCs w:val="20"/>
        </w:rPr>
        <w:t>Серёга</w:t>
      </w:r>
      <w:r w:rsidRPr="002051A8">
        <w:rPr>
          <w:rStyle w:val="fontstyle21"/>
          <w:sz w:val="20"/>
          <w:szCs w:val="20"/>
          <w:lang w:val="en-US"/>
        </w:rPr>
        <w:t>",Status = "VIP", Age = 25}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List&lt;bankClient&gt; bank = new List&lt;bankClient&gt;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Щербаков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Захар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Михайлович</w:t>
      </w:r>
      <w:r w:rsidRPr="002051A8">
        <w:rPr>
          <w:rStyle w:val="fontstyle21"/>
          <w:sz w:val="20"/>
          <w:szCs w:val="20"/>
          <w:lang w:val="en-US"/>
        </w:rPr>
        <w:t>", Ostatok= new List&lt;int&gt;{11000,12000,800 } 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Новожилов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Илья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Александрович</w:t>
      </w:r>
      <w:r w:rsidRPr="002051A8">
        <w:rPr>
          <w:rStyle w:val="fontstyle21"/>
          <w:sz w:val="20"/>
          <w:szCs w:val="20"/>
          <w:lang w:val="en-US"/>
        </w:rPr>
        <w:t>",Ostatok=n</w:t>
      </w:r>
      <w:r w:rsidRPr="002051A8">
        <w:rPr>
          <w:rStyle w:val="fontstyle21"/>
          <w:sz w:val="20"/>
          <w:szCs w:val="20"/>
          <w:lang w:val="en-US"/>
        </w:rPr>
        <w:t>ew List&lt;int&gt;{800,200,11000 } 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Фамилович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Имя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Отчествович</w:t>
      </w:r>
      <w:r w:rsidRPr="002051A8">
        <w:rPr>
          <w:rStyle w:val="fontstyle21"/>
          <w:sz w:val="20"/>
          <w:szCs w:val="20"/>
          <w:lang w:val="en-US"/>
        </w:rPr>
        <w:t>",Ostatok=new List&lt;int&gt;{11000}},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Добренко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Иван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Иванович</w:t>
      </w:r>
      <w:r w:rsidRPr="002051A8">
        <w:rPr>
          <w:rStyle w:val="fontstyle21"/>
          <w:sz w:val="20"/>
          <w:szCs w:val="20"/>
          <w:lang w:val="en-US"/>
        </w:rPr>
        <w:t>", Ostatok = new List &lt; int &gt; { 200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</w:t>
      </w:r>
      <w:r w:rsidRPr="002051A8">
        <w:rPr>
          <w:rStyle w:val="fontstyle21"/>
          <w:sz w:val="20"/>
          <w:szCs w:val="20"/>
          <w:lang w:val="en-US"/>
        </w:rPr>
        <w:t>{ FIO="</w:t>
      </w:r>
      <w:r>
        <w:rPr>
          <w:rStyle w:val="fontstyle21"/>
          <w:sz w:val="20"/>
          <w:szCs w:val="20"/>
        </w:rPr>
        <w:t>Глыба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Сергей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Петрович</w:t>
      </w:r>
      <w:r w:rsidRPr="002051A8">
        <w:rPr>
          <w:rStyle w:val="fontstyle21"/>
          <w:sz w:val="20"/>
          <w:szCs w:val="20"/>
          <w:lang w:val="en-US"/>
        </w:rPr>
        <w:t>", Ostatok = new List &lt; int &gt; { 11000, 2000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FIO="Zn2Fe(PO4)2•4H2O", Ostatok = new List &lt; int &gt; { 100, 12000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Этилович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Напиток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Спиртов</w:t>
      </w:r>
      <w:r w:rsidRPr="002051A8">
        <w:rPr>
          <w:rStyle w:val="fontstyle21"/>
          <w:sz w:val="20"/>
          <w:szCs w:val="20"/>
          <w:lang w:val="en-US"/>
        </w:rPr>
        <w:t>", Ostatok = new Li</w:t>
      </w:r>
      <w:r w:rsidRPr="002051A8">
        <w:rPr>
          <w:rStyle w:val="fontstyle21"/>
          <w:sz w:val="20"/>
          <w:szCs w:val="20"/>
          <w:lang w:val="en-US"/>
        </w:rPr>
        <w:t>st &lt; int &gt; { 11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Острые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Пузырьки</w:t>
      </w:r>
      <w:r w:rsidRPr="002051A8">
        <w:rPr>
          <w:rStyle w:val="fontstyle21"/>
          <w:sz w:val="20"/>
          <w:szCs w:val="20"/>
          <w:lang w:val="en-US"/>
        </w:rPr>
        <w:t>", Ostatok = new List &lt; int &gt; { 11000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Мой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Друг</w:t>
      </w:r>
      <w:r w:rsidRPr="002051A8">
        <w:rPr>
          <w:rStyle w:val="fontstyle21"/>
          <w:sz w:val="20"/>
          <w:szCs w:val="20"/>
          <w:lang w:val="en-US"/>
        </w:rPr>
        <w:t>", Ostatok = new List &lt; int &gt; { 11000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bankClient{ FIO="</w:t>
      </w:r>
      <w:r>
        <w:rPr>
          <w:rStyle w:val="fontstyle21"/>
          <w:sz w:val="20"/>
          <w:szCs w:val="20"/>
        </w:rPr>
        <w:t>Серёга</w:t>
      </w:r>
      <w:r w:rsidRPr="002051A8">
        <w:rPr>
          <w:rStyle w:val="fontstyle21"/>
          <w:sz w:val="20"/>
          <w:szCs w:val="20"/>
          <w:lang w:val="en-US"/>
        </w:rPr>
        <w:t>", Ostatok =</w:t>
      </w:r>
      <w:r w:rsidRPr="002051A8">
        <w:rPr>
          <w:rStyle w:val="fontstyle21"/>
          <w:sz w:val="20"/>
          <w:szCs w:val="20"/>
          <w:lang w:val="en-US"/>
        </w:rPr>
        <w:t xml:space="preserve"> new List &lt; int &gt; { 11000 }}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     List&lt;Groups&gt; groupt = new List&lt;Groups&gt;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Groups{Title = "</w:t>
      </w:r>
      <w:r>
        <w:rPr>
          <w:rStyle w:val="fontstyle21"/>
          <w:sz w:val="20"/>
          <w:szCs w:val="20"/>
        </w:rPr>
        <w:t>ПКсп</w:t>
      </w:r>
      <w:r w:rsidRPr="002051A8">
        <w:rPr>
          <w:rStyle w:val="fontstyle21"/>
          <w:sz w:val="20"/>
          <w:szCs w:val="20"/>
          <w:lang w:val="en-US"/>
        </w:rPr>
        <w:t>-120", Surname = new List &lt; String &gt; { "</w:t>
      </w:r>
      <w:r>
        <w:rPr>
          <w:rStyle w:val="fontstyle21"/>
          <w:sz w:val="20"/>
          <w:szCs w:val="20"/>
        </w:rPr>
        <w:t>Щербаков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Новожилов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Дебик</w:t>
      </w:r>
      <w:r w:rsidRPr="002051A8">
        <w:rPr>
          <w:rStyle w:val="fontstyle21"/>
          <w:sz w:val="20"/>
          <w:szCs w:val="20"/>
          <w:lang w:val="en-US"/>
        </w:rPr>
        <w:t>"}},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Groups{Titl</w:t>
      </w:r>
      <w:r w:rsidRPr="002051A8">
        <w:rPr>
          <w:rStyle w:val="fontstyle21"/>
          <w:sz w:val="20"/>
          <w:szCs w:val="20"/>
          <w:lang w:val="en-US"/>
        </w:rPr>
        <w:t>e = "</w:t>
      </w:r>
      <w:r>
        <w:rPr>
          <w:rStyle w:val="fontstyle21"/>
          <w:sz w:val="20"/>
          <w:szCs w:val="20"/>
        </w:rPr>
        <w:t>ПКспк</w:t>
      </w:r>
      <w:r w:rsidRPr="002051A8">
        <w:rPr>
          <w:rStyle w:val="fontstyle21"/>
          <w:sz w:val="20"/>
          <w:szCs w:val="20"/>
          <w:lang w:val="en-US"/>
        </w:rPr>
        <w:t>-120", Surname = new List &lt; String &gt; { "</w:t>
      </w:r>
      <w:r>
        <w:rPr>
          <w:rStyle w:val="fontstyle21"/>
          <w:sz w:val="20"/>
          <w:szCs w:val="20"/>
        </w:rPr>
        <w:t>Жариков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Жаров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Дубосёл</w:t>
      </w:r>
      <w:r w:rsidRPr="002051A8">
        <w:rPr>
          <w:rStyle w:val="fontstyle21"/>
          <w:sz w:val="20"/>
          <w:szCs w:val="20"/>
          <w:lang w:val="en-US"/>
        </w:rPr>
        <w:t>"}},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Groups{Title = "</w:t>
      </w:r>
      <w:r>
        <w:rPr>
          <w:rStyle w:val="fontstyle21"/>
          <w:sz w:val="20"/>
          <w:szCs w:val="20"/>
        </w:rPr>
        <w:t>ИСп</w:t>
      </w:r>
      <w:r w:rsidRPr="002051A8">
        <w:rPr>
          <w:rStyle w:val="fontstyle21"/>
          <w:sz w:val="20"/>
          <w:szCs w:val="20"/>
          <w:lang w:val="en-US"/>
        </w:rPr>
        <w:t>-120", Surname = new List &lt; String &gt; { "</w:t>
      </w:r>
      <w:r>
        <w:rPr>
          <w:rStyle w:val="fontstyle21"/>
          <w:sz w:val="20"/>
          <w:szCs w:val="20"/>
        </w:rPr>
        <w:t>Баранов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Новосёлов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Лист</w:t>
      </w:r>
      <w:r w:rsidRPr="002051A8">
        <w:rPr>
          <w:rStyle w:val="fontstyle21"/>
          <w:sz w:val="20"/>
          <w:szCs w:val="20"/>
          <w:lang w:val="en-US"/>
        </w:rPr>
        <w:t>"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Groups{Title = "</w:t>
      </w:r>
      <w:r>
        <w:rPr>
          <w:rStyle w:val="fontstyle21"/>
          <w:sz w:val="20"/>
          <w:szCs w:val="20"/>
        </w:rPr>
        <w:t>ПК</w:t>
      </w:r>
      <w:r w:rsidRPr="002051A8">
        <w:rPr>
          <w:rStyle w:val="fontstyle21"/>
          <w:sz w:val="20"/>
          <w:szCs w:val="20"/>
          <w:lang w:val="en-US"/>
        </w:rPr>
        <w:t xml:space="preserve">0", Surname = new List </w:t>
      </w:r>
      <w:r w:rsidRPr="002051A8">
        <w:rPr>
          <w:rStyle w:val="fontstyle21"/>
          <w:sz w:val="20"/>
          <w:szCs w:val="20"/>
          <w:lang w:val="en-US"/>
        </w:rPr>
        <w:t>&lt; String &gt; { "</w:t>
      </w:r>
      <w:r>
        <w:rPr>
          <w:rStyle w:val="fontstyle21"/>
          <w:sz w:val="20"/>
          <w:szCs w:val="20"/>
        </w:rPr>
        <w:t>Камень</w:t>
      </w:r>
      <w:r w:rsidRPr="002051A8">
        <w:rPr>
          <w:rStyle w:val="fontstyle21"/>
          <w:sz w:val="20"/>
          <w:szCs w:val="20"/>
          <w:lang w:val="en-US"/>
        </w:rPr>
        <w:t>2", "123", "123"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Groups{Title = "</w:t>
      </w:r>
      <w:r>
        <w:rPr>
          <w:rStyle w:val="fontstyle21"/>
          <w:sz w:val="20"/>
          <w:szCs w:val="20"/>
        </w:rPr>
        <w:t>ПКсп</w:t>
      </w:r>
      <w:r w:rsidRPr="002051A8">
        <w:rPr>
          <w:rStyle w:val="fontstyle21"/>
          <w:sz w:val="20"/>
          <w:szCs w:val="20"/>
          <w:lang w:val="en-US"/>
        </w:rPr>
        <w:t>-111120", Surname = new List &lt; String &gt; { "</w:t>
      </w:r>
      <w:r>
        <w:rPr>
          <w:rStyle w:val="fontstyle21"/>
          <w:sz w:val="20"/>
          <w:szCs w:val="20"/>
        </w:rPr>
        <w:t>Шестистрочный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Двусмысленный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ПростоДебик</w:t>
      </w:r>
      <w:r w:rsidRPr="002051A8">
        <w:rPr>
          <w:rStyle w:val="fontstyle21"/>
          <w:sz w:val="20"/>
          <w:szCs w:val="20"/>
          <w:lang w:val="en-US"/>
        </w:rPr>
        <w:t>"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</w:t>
      </w:r>
      <w:r>
        <w:rPr>
          <w:rStyle w:val="fontstyle21"/>
          <w:sz w:val="20"/>
          <w:szCs w:val="20"/>
        </w:rPr>
        <w:t>Оклад</w:t>
      </w:r>
      <w:r w:rsidRPr="002051A8">
        <w:rPr>
          <w:rStyle w:val="fontstyle21"/>
          <w:sz w:val="20"/>
          <w:szCs w:val="20"/>
          <w:lang w:val="en-US"/>
        </w:rPr>
        <w:t xml:space="preserve"> &gt;10.000\n\n";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kadr.Where(x =&gt; x.Oklad &gt; 10000)) richTextBox2.Text += x.FIO + " " + x.Oklad + "\n";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"____________________\n";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</w:t>
      </w:r>
      <w:r>
        <w:rPr>
          <w:rStyle w:val="fontstyle21"/>
          <w:sz w:val="20"/>
          <w:szCs w:val="20"/>
        </w:rPr>
        <w:t>группа</w:t>
      </w:r>
      <w:r w:rsidRPr="002051A8">
        <w:rPr>
          <w:rStyle w:val="fontstyle21"/>
          <w:sz w:val="20"/>
          <w:szCs w:val="20"/>
          <w:lang w:val="en-US"/>
        </w:rPr>
        <w:t xml:space="preserve"> 31 </w:t>
      </w:r>
      <w:r>
        <w:rPr>
          <w:rStyle w:val="fontstyle21"/>
          <w:sz w:val="20"/>
          <w:szCs w:val="20"/>
        </w:rPr>
        <w:t>и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средний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балл</w:t>
      </w:r>
      <w:r w:rsidRPr="002051A8">
        <w:rPr>
          <w:rStyle w:val="fontstyle21"/>
          <w:sz w:val="20"/>
          <w:szCs w:val="20"/>
          <w:lang w:val="en-US"/>
        </w:rPr>
        <w:t xml:space="preserve"> &gt;4.5\n\n";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stud.Where(x =&gt; x.Group == 31 &amp; x.Ball &gt; 4.5)) richTextBox2.Text += x.FIO + " | " + x.Group + " | " + x.Ball + "\n";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"____</w:t>
      </w:r>
      <w:r w:rsidRPr="002051A8">
        <w:rPr>
          <w:rStyle w:val="fontstyle21"/>
          <w:sz w:val="20"/>
          <w:szCs w:val="20"/>
          <w:lang w:val="en-US"/>
        </w:rPr>
        <w:t>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"VIP </w:t>
      </w:r>
      <w:r>
        <w:rPr>
          <w:rStyle w:val="fontstyle21"/>
          <w:sz w:val="20"/>
          <w:szCs w:val="20"/>
        </w:rPr>
        <w:t>страше</w:t>
      </w:r>
      <w:r w:rsidRPr="002051A8">
        <w:rPr>
          <w:rStyle w:val="fontstyle21"/>
          <w:sz w:val="20"/>
          <w:szCs w:val="20"/>
          <w:lang w:val="en-US"/>
        </w:rPr>
        <w:t xml:space="preserve"> 20 </w:t>
      </w:r>
      <w:r>
        <w:rPr>
          <w:rStyle w:val="fontstyle21"/>
          <w:sz w:val="20"/>
          <w:szCs w:val="20"/>
        </w:rPr>
        <w:t>моложе</w:t>
      </w:r>
      <w:r w:rsidRPr="002051A8">
        <w:rPr>
          <w:rStyle w:val="fontstyle21"/>
          <w:sz w:val="20"/>
          <w:szCs w:val="20"/>
          <w:lang w:val="en-US"/>
        </w:rPr>
        <w:t xml:space="preserve"> 30 </w:t>
      </w:r>
      <w:r>
        <w:rPr>
          <w:rStyle w:val="fontstyle21"/>
          <w:sz w:val="20"/>
          <w:szCs w:val="20"/>
        </w:rPr>
        <w:t>лет</w:t>
      </w:r>
      <w:r w:rsidRPr="002051A8">
        <w:rPr>
          <w:rStyle w:val="fontstyle21"/>
          <w:sz w:val="20"/>
          <w:szCs w:val="20"/>
          <w:lang w:val="en-US"/>
        </w:rPr>
        <w:t>\n\n";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client.Where(x =&gt; x.Status == "VIP" &amp; x.Age &gt; 20 &amp; x.Age &lt; 30)) richTextBox2.Text += x.FIO + " | " + x.Status + " | " + x.Age + "\n";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Default="00CA7784">
      <w:pPr>
        <w:rPr>
          <w:rStyle w:val="fontstyle21"/>
          <w:sz w:val="20"/>
          <w:szCs w:val="20"/>
        </w:rPr>
      </w:pPr>
      <w:r w:rsidRPr="002051A8">
        <w:rPr>
          <w:rStyle w:val="fontstyle21"/>
          <w:sz w:val="20"/>
          <w:szCs w:val="20"/>
          <w:lang w:val="en-US"/>
        </w:rPr>
        <w:t xml:space="preserve"> </w:t>
      </w:r>
      <w:r w:rsidRPr="002051A8">
        <w:rPr>
          <w:rStyle w:val="fontstyle21"/>
          <w:sz w:val="20"/>
          <w:szCs w:val="20"/>
          <w:lang w:val="en-US"/>
        </w:rPr>
        <w:t xml:space="preserve">           </w:t>
      </w:r>
      <w:r>
        <w:rPr>
          <w:rStyle w:val="fontstyle21"/>
          <w:sz w:val="20"/>
          <w:szCs w:val="20"/>
        </w:rPr>
        <w:t>richTextBox2.Text += "\nКлиенты с счетами меньше 1000\n\n";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>
        <w:rPr>
          <w:rStyle w:val="fontstyle21"/>
          <w:sz w:val="20"/>
          <w:szCs w:val="20"/>
        </w:rPr>
        <w:t xml:space="preserve">            </w:t>
      </w:r>
      <w:r w:rsidRPr="002051A8">
        <w:rPr>
          <w:rStyle w:val="fontstyle21"/>
          <w:sz w:val="20"/>
          <w:szCs w:val="20"/>
          <w:lang w:val="en-US"/>
        </w:rPr>
        <w:t>var low = from name in bank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from ost in name.Ostatok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where ost &lt; 1000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select new { name.FIO, ost };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</w:t>
      </w:r>
      <w:r w:rsidRPr="002051A8">
        <w:rPr>
          <w:rStyle w:val="fontstyle21"/>
          <w:sz w:val="20"/>
          <w:szCs w:val="20"/>
          <w:lang w:val="en-US"/>
        </w:rPr>
        <w:t xml:space="preserve">     foreach (var z in low) richTextBox2.Text += z.FIO + " </w:t>
      </w:r>
      <w:r>
        <w:rPr>
          <w:rStyle w:val="fontstyle21"/>
          <w:sz w:val="20"/>
          <w:szCs w:val="20"/>
        </w:rPr>
        <w:t>имеет</w:t>
      </w:r>
      <w:r w:rsidRPr="002051A8">
        <w:rPr>
          <w:rStyle w:val="fontstyle21"/>
          <w:sz w:val="20"/>
          <w:szCs w:val="20"/>
          <w:lang w:val="en-US"/>
        </w:rPr>
        <w:t xml:space="preserve"> " + z.ost + "\n";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"____________________\n";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richTextBox2.Text += "</w:t>
      </w:r>
      <w:r>
        <w:rPr>
          <w:rStyle w:val="fontstyle21"/>
          <w:sz w:val="20"/>
          <w:szCs w:val="20"/>
        </w:rPr>
        <w:t>Фамилии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длиньше</w:t>
      </w:r>
      <w:r w:rsidRPr="002051A8">
        <w:rPr>
          <w:rStyle w:val="fontstyle21"/>
          <w:sz w:val="20"/>
          <w:szCs w:val="20"/>
          <w:lang w:val="en-US"/>
        </w:rPr>
        <w:t xml:space="preserve"> 6\n\n";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var log = from name in groupt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</w:t>
      </w:r>
      <w:r w:rsidRPr="002051A8">
        <w:rPr>
          <w:rStyle w:val="fontstyle21"/>
          <w:sz w:val="20"/>
          <w:szCs w:val="20"/>
          <w:lang w:val="en-US"/>
        </w:rPr>
        <w:t xml:space="preserve">          from ost in name.Surname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where ost.Length &gt; 6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select new { name.Title, ost };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z in log) richTextBox2.Text += z.Title + " </w:t>
      </w:r>
      <w:r>
        <w:rPr>
          <w:rStyle w:val="fontstyle21"/>
          <w:sz w:val="20"/>
          <w:szCs w:val="20"/>
        </w:rPr>
        <w:t>студент</w:t>
      </w:r>
      <w:r w:rsidRPr="002051A8">
        <w:rPr>
          <w:rStyle w:val="fontstyle21"/>
          <w:sz w:val="20"/>
          <w:szCs w:val="20"/>
          <w:lang w:val="en-US"/>
        </w:rPr>
        <w:t xml:space="preserve"> " + z.ost + "\n";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//5.3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</w:t>
      </w:r>
      <w:r w:rsidRPr="002051A8">
        <w:rPr>
          <w:rStyle w:val="fontstyle21"/>
          <w:sz w:val="20"/>
          <w:szCs w:val="20"/>
          <w:lang w:val="en-US"/>
        </w:rPr>
        <w:t xml:space="preserve">  List&lt;Cotryd&gt; cotr = new List&lt;Cotryd&gt;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Cotryd{ FIO="</w:t>
      </w:r>
      <w:r>
        <w:rPr>
          <w:rStyle w:val="fontstyle21"/>
          <w:sz w:val="20"/>
          <w:szCs w:val="20"/>
        </w:rPr>
        <w:t>Щербаков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Захар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Михайлович</w:t>
      </w:r>
      <w:r w:rsidRPr="002051A8">
        <w:rPr>
          <w:rStyle w:val="fontstyle21"/>
          <w:sz w:val="20"/>
          <w:szCs w:val="20"/>
          <w:lang w:val="en-US"/>
        </w:rPr>
        <w:t>",plata = 20000},</w:t>
      </w:r>
    </w:p>
    <w:p w:rsidR="008F14B2" w:rsidRDefault="00CA7784">
      <w:pPr>
        <w:rPr>
          <w:rStyle w:val="fontstyle21"/>
          <w:sz w:val="20"/>
          <w:szCs w:val="20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</w:t>
      </w:r>
      <w:r>
        <w:rPr>
          <w:rStyle w:val="fontstyle21"/>
          <w:sz w:val="20"/>
          <w:szCs w:val="20"/>
        </w:rPr>
        <w:t>new Cotryd{ FIO="Новожилов Илья Александрович",plata = 15000},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Cotryd{ FIO="Фамилович Имя Отчествович",plata = 200},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Cotryd{ FIO="Добренко Иван Иванович",plata = 200},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new Cotryd{ FIO="Глыба Сергей Петрович",plata = 20000},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>
        <w:rPr>
          <w:rStyle w:val="fontstyle21"/>
          <w:sz w:val="20"/>
          <w:szCs w:val="20"/>
        </w:rPr>
        <w:t xml:space="preserve">                </w:t>
      </w:r>
      <w:r w:rsidRPr="002051A8">
        <w:rPr>
          <w:rStyle w:val="fontstyle21"/>
          <w:sz w:val="20"/>
          <w:szCs w:val="20"/>
          <w:lang w:val="en-US"/>
        </w:rPr>
        <w:t>new Cotryd{ FIO="Zn2Fe(</w:t>
      </w:r>
      <w:r w:rsidRPr="002051A8">
        <w:rPr>
          <w:rStyle w:val="fontstyle21"/>
          <w:sz w:val="20"/>
          <w:szCs w:val="20"/>
          <w:lang w:val="en-US"/>
        </w:rPr>
        <w:t>PO4)2•4H2O",plata = 20000},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Cotryd{ FIO="</w:t>
      </w:r>
      <w:r>
        <w:rPr>
          <w:rStyle w:val="fontstyle21"/>
          <w:sz w:val="20"/>
          <w:szCs w:val="20"/>
        </w:rPr>
        <w:t>Этилович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Напиток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Спиртов</w:t>
      </w:r>
      <w:r w:rsidRPr="002051A8">
        <w:rPr>
          <w:rStyle w:val="fontstyle21"/>
          <w:sz w:val="20"/>
          <w:szCs w:val="20"/>
          <w:lang w:val="en-US"/>
        </w:rPr>
        <w:t>",plata = 2000},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Cotryd{ FIO="</w:t>
      </w:r>
      <w:r>
        <w:rPr>
          <w:rStyle w:val="fontstyle21"/>
          <w:sz w:val="20"/>
          <w:szCs w:val="20"/>
        </w:rPr>
        <w:t>Острые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Пузырьки</w:t>
      </w:r>
      <w:r w:rsidRPr="002051A8">
        <w:rPr>
          <w:rStyle w:val="fontstyle21"/>
          <w:sz w:val="20"/>
          <w:szCs w:val="20"/>
          <w:lang w:val="en-US"/>
        </w:rPr>
        <w:t>",plata = 800},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Cotryd{ FIO="</w:t>
      </w:r>
      <w:r>
        <w:rPr>
          <w:rStyle w:val="fontstyle21"/>
          <w:sz w:val="20"/>
          <w:szCs w:val="20"/>
        </w:rPr>
        <w:t>Мой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Друг</w:t>
      </w:r>
      <w:r w:rsidRPr="002051A8">
        <w:rPr>
          <w:rStyle w:val="fontstyle21"/>
          <w:sz w:val="20"/>
          <w:szCs w:val="20"/>
          <w:lang w:val="en-US"/>
        </w:rPr>
        <w:t>",plata = 30000},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Cotryd{ FIO</w:t>
      </w:r>
      <w:r w:rsidRPr="002051A8">
        <w:rPr>
          <w:rStyle w:val="fontstyle21"/>
          <w:sz w:val="20"/>
          <w:szCs w:val="20"/>
          <w:lang w:val="en-US"/>
        </w:rPr>
        <w:t>="</w:t>
      </w:r>
      <w:r>
        <w:rPr>
          <w:rStyle w:val="fontstyle21"/>
          <w:sz w:val="20"/>
          <w:szCs w:val="20"/>
        </w:rPr>
        <w:t>Серёга</w:t>
      </w:r>
      <w:r w:rsidRPr="002051A8">
        <w:rPr>
          <w:rStyle w:val="fontstyle21"/>
          <w:sz w:val="20"/>
          <w:szCs w:val="20"/>
          <w:lang w:val="en-US"/>
        </w:rPr>
        <w:t>",plata = 40000}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List&lt;skladu&gt; sklads = new List&lt;skladu&gt;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skladu{ Sklad = "</w:t>
      </w:r>
      <w:r>
        <w:rPr>
          <w:rStyle w:val="fontstyle21"/>
          <w:sz w:val="20"/>
          <w:szCs w:val="20"/>
        </w:rPr>
        <w:t>Древесный</w:t>
      </w:r>
      <w:r w:rsidRPr="002051A8">
        <w:rPr>
          <w:rStyle w:val="fontstyle21"/>
          <w:sz w:val="20"/>
          <w:szCs w:val="20"/>
          <w:lang w:val="en-US"/>
        </w:rPr>
        <w:t>",Tovar=new List&lt;string&gt;{ "</w:t>
      </w:r>
      <w:r>
        <w:rPr>
          <w:rStyle w:val="fontstyle21"/>
          <w:sz w:val="20"/>
          <w:szCs w:val="20"/>
        </w:rPr>
        <w:t>Хвоя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Береста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Стружка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Древесный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уголь</w:t>
      </w:r>
      <w:r w:rsidRPr="002051A8">
        <w:rPr>
          <w:rStyle w:val="fontstyle21"/>
          <w:sz w:val="20"/>
          <w:szCs w:val="20"/>
          <w:lang w:val="en-US"/>
        </w:rPr>
        <w:t>"},Price=new List&lt;int&gt;{ 1000,500,10</w:t>
      </w:r>
      <w:r w:rsidRPr="002051A8">
        <w:rPr>
          <w:rStyle w:val="fontstyle21"/>
          <w:sz w:val="20"/>
          <w:szCs w:val="20"/>
          <w:lang w:val="en-US"/>
        </w:rPr>
        <w:t>0,800} 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skladu{  Sklad = "</w:t>
      </w:r>
      <w:r>
        <w:rPr>
          <w:rStyle w:val="fontstyle21"/>
          <w:sz w:val="20"/>
          <w:szCs w:val="20"/>
        </w:rPr>
        <w:t>Грунторвый</w:t>
      </w:r>
      <w:r w:rsidRPr="002051A8">
        <w:rPr>
          <w:rStyle w:val="fontstyle21"/>
          <w:sz w:val="20"/>
          <w:szCs w:val="20"/>
          <w:lang w:val="en-US"/>
        </w:rPr>
        <w:t>",Tovar=new List&lt;string&gt;{ "</w:t>
      </w:r>
      <w:r>
        <w:rPr>
          <w:rStyle w:val="fontstyle21"/>
          <w:sz w:val="20"/>
          <w:szCs w:val="20"/>
        </w:rPr>
        <w:t>Фосфофиллит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Кинноварь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Борт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Рутил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Падпараджа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Призрачный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кварц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Антаркцицид</w:t>
      </w:r>
      <w:r w:rsidRPr="002051A8">
        <w:rPr>
          <w:rStyle w:val="fontstyle21"/>
          <w:sz w:val="20"/>
          <w:szCs w:val="20"/>
          <w:lang w:val="en-US"/>
        </w:rPr>
        <w:t>"},Price=new List&lt;int&gt;{ 32,30,100,90,60,100,10}},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new skladu{Sklad = "</w:t>
      </w:r>
      <w:r>
        <w:rPr>
          <w:rStyle w:val="fontstyle21"/>
          <w:sz w:val="20"/>
          <w:szCs w:val="20"/>
        </w:rPr>
        <w:t>Ш</w:t>
      </w:r>
      <w:r>
        <w:rPr>
          <w:rStyle w:val="fontstyle21"/>
          <w:sz w:val="20"/>
          <w:szCs w:val="20"/>
        </w:rPr>
        <w:t>ахтёрный</w:t>
      </w:r>
      <w:r w:rsidRPr="002051A8">
        <w:rPr>
          <w:rStyle w:val="fontstyle21"/>
          <w:sz w:val="20"/>
          <w:szCs w:val="20"/>
          <w:lang w:val="en-US"/>
        </w:rPr>
        <w:t>", Tovar = new List &lt; string &gt; { "</w:t>
      </w:r>
      <w:r>
        <w:rPr>
          <w:rStyle w:val="fontstyle21"/>
          <w:sz w:val="20"/>
          <w:szCs w:val="20"/>
        </w:rPr>
        <w:t>Уголь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Соль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Нефть</w:t>
      </w:r>
      <w:r w:rsidRPr="002051A8">
        <w:rPr>
          <w:rStyle w:val="fontstyle21"/>
          <w:sz w:val="20"/>
          <w:szCs w:val="20"/>
          <w:lang w:val="en-US"/>
        </w:rPr>
        <w:t>", "</w:t>
      </w:r>
      <w:r>
        <w:rPr>
          <w:rStyle w:val="fontstyle21"/>
          <w:sz w:val="20"/>
          <w:szCs w:val="20"/>
        </w:rPr>
        <w:t>Камень</w:t>
      </w:r>
      <w:r w:rsidRPr="002051A8">
        <w:rPr>
          <w:rStyle w:val="fontstyle21"/>
          <w:sz w:val="20"/>
          <w:szCs w:val="20"/>
          <w:lang w:val="en-US"/>
        </w:rPr>
        <w:t>","</w:t>
      </w:r>
      <w:r>
        <w:rPr>
          <w:rStyle w:val="fontstyle21"/>
          <w:sz w:val="20"/>
          <w:szCs w:val="20"/>
        </w:rPr>
        <w:t>Пила</w:t>
      </w:r>
      <w:r w:rsidRPr="002051A8">
        <w:rPr>
          <w:rStyle w:val="fontstyle21"/>
          <w:sz w:val="20"/>
          <w:szCs w:val="20"/>
          <w:lang w:val="en-US"/>
        </w:rPr>
        <w:t>-</w:t>
      </w:r>
      <w:r>
        <w:rPr>
          <w:rStyle w:val="fontstyle21"/>
          <w:sz w:val="20"/>
          <w:szCs w:val="20"/>
        </w:rPr>
        <w:t>струна</w:t>
      </w:r>
      <w:r w:rsidRPr="002051A8">
        <w:rPr>
          <w:rStyle w:val="fontstyle21"/>
          <w:sz w:val="20"/>
          <w:szCs w:val="20"/>
          <w:lang w:val="en-US"/>
        </w:rPr>
        <w:t>" }, Price = new List &lt; int &gt; { 1200, 200, 1500, 10,9999 }},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richTextBox3.Text += "</w:t>
      </w:r>
      <w:r>
        <w:rPr>
          <w:rStyle w:val="fontstyle21"/>
          <w:sz w:val="20"/>
          <w:szCs w:val="20"/>
        </w:rPr>
        <w:t>Оплата</w:t>
      </w:r>
      <w:r w:rsidRPr="002051A8">
        <w:rPr>
          <w:rStyle w:val="fontstyle21"/>
          <w:sz w:val="20"/>
          <w:szCs w:val="20"/>
          <w:lang w:val="en-US"/>
        </w:rPr>
        <w:t xml:space="preserve"> &lt; 10.000\n\n";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x in cotr.</w:t>
      </w:r>
      <w:r w:rsidRPr="002051A8">
        <w:rPr>
          <w:rStyle w:val="fontstyle21"/>
          <w:sz w:val="20"/>
          <w:szCs w:val="20"/>
          <w:lang w:val="en-US"/>
        </w:rPr>
        <w:t>Where(x =&gt; x.plata &lt; 10000)) richTextBox3.Text += x.FIO + " " + x.plata + "\n";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richTextBox3.Text += "____________________\n";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richTextBox3.Text += "</w:t>
      </w:r>
      <w:r>
        <w:rPr>
          <w:rStyle w:val="fontstyle21"/>
          <w:sz w:val="20"/>
          <w:szCs w:val="20"/>
        </w:rPr>
        <w:t>Товары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складов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их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макс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цены</w:t>
      </w:r>
      <w:r w:rsidRPr="002051A8">
        <w:rPr>
          <w:rStyle w:val="fontstyle21"/>
          <w:sz w:val="20"/>
          <w:szCs w:val="20"/>
          <w:lang w:val="en-US"/>
        </w:rPr>
        <w:t>\n";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var skladu = from poop in sklads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</w:t>
      </w:r>
      <w:r w:rsidRPr="002051A8">
        <w:rPr>
          <w:rStyle w:val="fontstyle21"/>
          <w:sz w:val="20"/>
          <w:szCs w:val="20"/>
          <w:lang w:val="en-US"/>
        </w:rPr>
        <w:t xml:space="preserve">                       group poop by new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 sk1 = poop.Sklad == "</w:t>
      </w:r>
      <w:r>
        <w:rPr>
          <w:rStyle w:val="fontstyle21"/>
          <w:sz w:val="20"/>
          <w:szCs w:val="20"/>
        </w:rPr>
        <w:t>Древесный</w:t>
      </w:r>
      <w:r w:rsidRPr="002051A8">
        <w:rPr>
          <w:rStyle w:val="fontstyle21"/>
          <w:sz w:val="20"/>
          <w:szCs w:val="20"/>
          <w:lang w:val="en-US"/>
        </w:rPr>
        <w:t>",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 sk2 = poop.Sklad == "</w:t>
      </w:r>
      <w:r>
        <w:rPr>
          <w:rStyle w:val="fontstyle21"/>
          <w:sz w:val="20"/>
          <w:szCs w:val="20"/>
        </w:rPr>
        <w:t>Грунторвый</w:t>
      </w:r>
      <w:r w:rsidRPr="002051A8">
        <w:rPr>
          <w:rStyle w:val="fontstyle21"/>
          <w:sz w:val="20"/>
          <w:szCs w:val="20"/>
          <w:lang w:val="en-US"/>
        </w:rPr>
        <w:t>",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 sk3 = poop.Sklad == "</w:t>
      </w:r>
      <w:r>
        <w:rPr>
          <w:rStyle w:val="fontstyle21"/>
          <w:sz w:val="20"/>
          <w:szCs w:val="20"/>
        </w:rPr>
        <w:t>Шахтёрный</w:t>
      </w:r>
      <w:r w:rsidRPr="002051A8">
        <w:rPr>
          <w:rStyle w:val="fontstyle21"/>
          <w:sz w:val="20"/>
          <w:szCs w:val="20"/>
          <w:lang w:val="en-US"/>
        </w:rPr>
        <w:t>"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} into g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select g;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var inWoods = from a in sklads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from t in a.Tovar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group a by a.Sklad == "</w:t>
      </w:r>
      <w:r>
        <w:rPr>
          <w:rStyle w:val="fontstyle21"/>
          <w:sz w:val="20"/>
          <w:szCs w:val="20"/>
        </w:rPr>
        <w:t>Древесный</w:t>
      </w:r>
      <w:r w:rsidRPr="002051A8">
        <w:rPr>
          <w:rStyle w:val="fontstyle21"/>
          <w:sz w:val="20"/>
          <w:szCs w:val="20"/>
          <w:lang w:val="en-US"/>
        </w:rPr>
        <w:t>" into g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select</w:t>
      </w:r>
      <w:r w:rsidRPr="002051A8">
        <w:rPr>
          <w:rStyle w:val="fontstyle21"/>
          <w:sz w:val="20"/>
          <w:szCs w:val="20"/>
          <w:lang w:val="en-US"/>
        </w:rPr>
        <w:t xml:space="preserve"> new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  Max = g.Max(x =&gt; x.Price.Max())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var inGrynt = from a in sklads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from t in a.Tovar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group a by a.Sklad</w:t>
      </w:r>
      <w:r w:rsidRPr="002051A8">
        <w:rPr>
          <w:rStyle w:val="fontstyle21"/>
          <w:sz w:val="20"/>
          <w:szCs w:val="20"/>
          <w:lang w:val="en-US"/>
        </w:rPr>
        <w:t xml:space="preserve"> == "</w:t>
      </w:r>
      <w:r>
        <w:rPr>
          <w:rStyle w:val="fontstyle21"/>
          <w:sz w:val="20"/>
          <w:szCs w:val="20"/>
        </w:rPr>
        <w:t>Грунторвый</w:t>
      </w:r>
      <w:r w:rsidRPr="002051A8">
        <w:rPr>
          <w:rStyle w:val="fontstyle21"/>
          <w:sz w:val="20"/>
          <w:szCs w:val="20"/>
          <w:lang w:val="en-US"/>
        </w:rPr>
        <w:t>" into g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select new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  Max = g.Max(x =&gt; x.Price.Max())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var inCave = from a in sklads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                      from t </w:t>
      </w:r>
      <w:r w:rsidRPr="002051A8">
        <w:rPr>
          <w:rStyle w:val="fontstyle21"/>
          <w:sz w:val="20"/>
          <w:szCs w:val="20"/>
          <w:lang w:val="en-US"/>
        </w:rPr>
        <w:t>in a.Tovar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group a by a.Sklad == "</w:t>
      </w:r>
      <w:r>
        <w:rPr>
          <w:rStyle w:val="fontstyle21"/>
          <w:sz w:val="20"/>
          <w:szCs w:val="20"/>
        </w:rPr>
        <w:t>Шахтёрный</w:t>
      </w:r>
      <w:r w:rsidRPr="002051A8">
        <w:rPr>
          <w:rStyle w:val="fontstyle21"/>
          <w:sz w:val="20"/>
          <w:szCs w:val="20"/>
          <w:lang w:val="en-US"/>
        </w:rPr>
        <w:t>" into g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select new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  Max = g.Max(x =&gt; x.Price.Max())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};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foreach (var z in skladu)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if (z.Key.sk1)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richTextBox3.Text += "</w:t>
      </w:r>
      <w:r>
        <w:rPr>
          <w:rStyle w:val="fontstyle21"/>
          <w:sz w:val="20"/>
          <w:szCs w:val="20"/>
        </w:rPr>
        <w:t>Древесный</w:t>
      </w:r>
      <w:r w:rsidRPr="002051A8">
        <w:rPr>
          <w:rStyle w:val="fontstyle21"/>
          <w:sz w:val="20"/>
          <w:szCs w:val="20"/>
          <w:lang w:val="en-US"/>
        </w:rPr>
        <w:t xml:space="preserve"> (</w:t>
      </w:r>
      <w:r>
        <w:rPr>
          <w:rStyle w:val="fontstyle21"/>
          <w:sz w:val="20"/>
          <w:szCs w:val="20"/>
        </w:rPr>
        <w:t>макс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цена</w:t>
      </w:r>
      <w:r w:rsidRPr="002051A8">
        <w:rPr>
          <w:rStyle w:val="fontstyle21"/>
          <w:sz w:val="20"/>
          <w:szCs w:val="20"/>
          <w:lang w:val="en-US"/>
        </w:rPr>
        <w:t>: "+ inWoods.ElementAt(0).Max + "):\n";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foreach(var x in z)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</w:t>
      </w:r>
      <w:r w:rsidRPr="002051A8">
        <w:rPr>
          <w:rStyle w:val="fontstyle21"/>
          <w:sz w:val="20"/>
          <w:szCs w:val="20"/>
          <w:lang w:val="en-US"/>
        </w:rPr>
        <w:t xml:space="preserve">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int i = 0;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foreach (var c in x.Tovar)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richTextBox3.Text += "\t"+c + " " + x.Price[i] + "\n";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i++;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</w:t>
      </w:r>
      <w:r w:rsidRPr="002051A8">
        <w:rPr>
          <w:rStyle w:val="fontstyle21"/>
          <w:sz w:val="20"/>
          <w:szCs w:val="20"/>
          <w:lang w:val="en-US"/>
        </w:rPr>
        <w:t xml:space="preserve">    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if (z.Key.sk2)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richTextBox3.Text += "</w:t>
      </w:r>
      <w:r>
        <w:rPr>
          <w:rStyle w:val="fontstyle21"/>
          <w:sz w:val="20"/>
          <w:szCs w:val="20"/>
        </w:rPr>
        <w:t>Грунторвый</w:t>
      </w:r>
      <w:r w:rsidRPr="002051A8">
        <w:rPr>
          <w:rStyle w:val="fontstyle21"/>
          <w:sz w:val="20"/>
          <w:szCs w:val="20"/>
          <w:lang w:val="en-US"/>
        </w:rPr>
        <w:t xml:space="preserve"> (</w:t>
      </w:r>
      <w:r>
        <w:rPr>
          <w:rStyle w:val="fontstyle21"/>
          <w:sz w:val="20"/>
          <w:szCs w:val="20"/>
        </w:rPr>
        <w:t>макс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цена</w:t>
      </w:r>
      <w:r w:rsidRPr="002051A8">
        <w:rPr>
          <w:rStyle w:val="fontstyle21"/>
          <w:sz w:val="20"/>
          <w:szCs w:val="20"/>
          <w:lang w:val="en-US"/>
        </w:rPr>
        <w:t>: " + inGrynt.ElementAt(1).Max + "):\n";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foreach (var x in z)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int i = 0;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foreach (var c in x.Tovar)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richTextBox3.Text += "\t" + c + " " + x.Price[i] + "\n";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i++;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lastRenderedPageBreak/>
        <w:t xml:space="preserve">    </w:t>
      </w:r>
      <w:r w:rsidRPr="002051A8">
        <w:rPr>
          <w:rStyle w:val="fontstyle21"/>
          <w:sz w:val="20"/>
          <w:szCs w:val="20"/>
          <w:lang w:val="en-US"/>
        </w:rPr>
        <w:t xml:space="preserve">                   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}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}</w:t>
      </w:r>
    </w:p>
    <w:p w:rsidR="008F14B2" w:rsidRPr="002051A8" w:rsidRDefault="008F14B2">
      <w:pPr>
        <w:rPr>
          <w:rStyle w:val="fontstyle21"/>
          <w:sz w:val="20"/>
          <w:szCs w:val="20"/>
          <w:lang w:val="en-US"/>
        </w:rPr>
      </w:pP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if (z.Key.sk3)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richTextBox3.Text += "</w:t>
      </w:r>
      <w:r>
        <w:rPr>
          <w:rStyle w:val="fontstyle21"/>
          <w:sz w:val="20"/>
          <w:szCs w:val="20"/>
        </w:rPr>
        <w:t>Шахтёрный</w:t>
      </w:r>
      <w:r w:rsidRPr="002051A8">
        <w:rPr>
          <w:rStyle w:val="fontstyle21"/>
          <w:sz w:val="20"/>
          <w:szCs w:val="20"/>
          <w:lang w:val="en-US"/>
        </w:rPr>
        <w:t xml:space="preserve"> (</w:t>
      </w:r>
      <w:r>
        <w:rPr>
          <w:rStyle w:val="fontstyle21"/>
          <w:sz w:val="20"/>
          <w:szCs w:val="20"/>
        </w:rPr>
        <w:t>макс</w:t>
      </w:r>
      <w:r w:rsidRPr="002051A8">
        <w:rPr>
          <w:rStyle w:val="fontstyle21"/>
          <w:sz w:val="20"/>
          <w:szCs w:val="20"/>
          <w:lang w:val="en-US"/>
        </w:rPr>
        <w:t xml:space="preserve"> </w:t>
      </w:r>
      <w:r>
        <w:rPr>
          <w:rStyle w:val="fontstyle21"/>
          <w:sz w:val="20"/>
          <w:szCs w:val="20"/>
        </w:rPr>
        <w:t>цена</w:t>
      </w:r>
      <w:r w:rsidRPr="002051A8">
        <w:rPr>
          <w:rStyle w:val="fontstyle21"/>
          <w:sz w:val="20"/>
          <w:szCs w:val="20"/>
          <w:lang w:val="en-US"/>
        </w:rPr>
        <w:t>: " + inCave.ElementAt(1).Max + "):\n";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foreach (var x in z)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int i = 0;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foreach (var c in x.Tovar)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{</w:t>
      </w:r>
    </w:p>
    <w:p w:rsidR="008F14B2" w:rsidRPr="002051A8" w:rsidRDefault="00CA7784">
      <w:pPr>
        <w:rPr>
          <w:rStyle w:val="fontstyle21"/>
          <w:sz w:val="20"/>
          <w:szCs w:val="20"/>
          <w:lang w:val="en-US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richTextBox3.Text += "\t" + c + " " + x.Price[i] + "\n";</w:t>
      </w:r>
    </w:p>
    <w:p w:rsidR="008F14B2" w:rsidRDefault="00CA7784">
      <w:pPr>
        <w:rPr>
          <w:rStyle w:val="fontstyle21"/>
          <w:sz w:val="20"/>
          <w:szCs w:val="20"/>
        </w:rPr>
      </w:pPr>
      <w:r w:rsidRPr="002051A8">
        <w:rPr>
          <w:rStyle w:val="fontstyle21"/>
          <w:sz w:val="20"/>
          <w:szCs w:val="20"/>
          <w:lang w:val="en-US"/>
        </w:rPr>
        <w:t xml:space="preserve">                            </w:t>
      </w:r>
      <w:r>
        <w:rPr>
          <w:rStyle w:val="fontstyle21"/>
          <w:sz w:val="20"/>
          <w:szCs w:val="20"/>
        </w:rPr>
        <w:t>i++;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</w:t>
      </w:r>
      <w:r>
        <w:rPr>
          <w:rStyle w:val="fontstyle21"/>
          <w:sz w:val="20"/>
          <w:szCs w:val="20"/>
        </w:rPr>
        <w:t xml:space="preserve">                    }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    }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    }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    }</w:t>
      </w:r>
    </w:p>
    <w:p w:rsidR="008F14B2" w:rsidRDefault="008F14B2">
      <w:pPr>
        <w:rPr>
          <w:rStyle w:val="fontstyle21"/>
          <w:sz w:val="20"/>
          <w:szCs w:val="20"/>
        </w:rPr>
      </w:pP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    }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 xml:space="preserve">    }</w:t>
      </w:r>
    </w:p>
    <w:p w:rsidR="008F14B2" w:rsidRDefault="00CA7784">
      <w:pPr>
        <w:rPr>
          <w:rStyle w:val="fontstyle21"/>
          <w:sz w:val="20"/>
          <w:szCs w:val="20"/>
        </w:rPr>
      </w:pPr>
      <w:r>
        <w:rPr>
          <w:rStyle w:val="fontstyle21"/>
          <w:sz w:val="20"/>
          <w:szCs w:val="20"/>
        </w:rPr>
        <w:t>}</w:t>
      </w:r>
    </w:p>
    <w:p w:rsidR="008F14B2" w:rsidRDefault="008F14B2">
      <w:pPr>
        <w:rPr>
          <w:rStyle w:val="fontstyle21"/>
        </w:rPr>
      </w:pPr>
    </w:p>
    <w:p w:rsidR="008F14B2" w:rsidRDefault="008F14B2">
      <w:pPr>
        <w:ind w:firstLine="567"/>
        <w:rPr>
          <w:rStyle w:val="fontstyle21"/>
        </w:rPr>
      </w:pPr>
    </w:p>
    <w:p w:rsidR="008F14B2" w:rsidRDefault="00CA7784">
      <w:pPr>
        <w:ind w:firstLine="567"/>
      </w:pPr>
      <w:r>
        <w:rPr>
          <w:rStyle w:val="fontstyle21"/>
          <w:b/>
        </w:rPr>
        <w:t xml:space="preserve">Выводы: </w:t>
      </w:r>
      <w:r>
        <w:rPr>
          <w:rStyle w:val="fontstyle21"/>
        </w:rPr>
        <w:t>в ходе выполнения лабораторной работы была изучена</w:t>
      </w:r>
      <w:r>
        <w:t xml:space="preserve"> технология LINQ, были приобретены навыки в создании LINQ-запрос</w:t>
      </w:r>
      <w:r>
        <w:t>ов.</w:t>
      </w:r>
    </w:p>
    <w:p w:rsidR="008F14B2" w:rsidRDefault="008F14B2"/>
    <w:p w:rsidR="008F14B2" w:rsidRDefault="008F14B2"/>
    <w:p w:rsidR="008F14B2" w:rsidRDefault="008F14B2"/>
    <w:sectPr w:rsidR="008F14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784" w:rsidRDefault="00CA7784">
      <w:pPr>
        <w:spacing w:line="240" w:lineRule="auto"/>
      </w:pPr>
      <w:r>
        <w:separator/>
      </w:r>
    </w:p>
  </w:endnote>
  <w:endnote w:type="continuationSeparator" w:id="0">
    <w:p w:rsidR="00CA7784" w:rsidRDefault="00CA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784" w:rsidRDefault="00CA7784">
      <w:pPr>
        <w:spacing w:after="0"/>
      </w:pPr>
      <w:r>
        <w:separator/>
      </w:r>
    </w:p>
  </w:footnote>
  <w:footnote w:type="continuationSeparator" w:id="0">
    <w:p w:rsidR="00CA7784" w:rsidRDefault="00CA77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051A8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4B2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A7784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C4282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D926B8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DE4777D-D46E-47F0-96CA-0BC4D099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1"/>
    <w:next w:val="a1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rPr>
      <w:sz w:val="16"/>
      <w:szCs w:val="16"/>
    </w:rPr>
  </w:style>
  <w:style w:type="paragraph" w:styleId="a6">
    <w:name w:val="Block Text"/>
    <w:basedOn w:val="a1"/>
    <w:pPr>
      <w:spacing w:after="120"/>
      <w:ind w:leftChars="700" w:left="1440" w:rightChars="700" w:right="1440"/>
    </w:pPr>
  </w:style>
  <w:style w:type="paragraph" w:styleId="a7">
    <w:name w:val="Body Text"/>
    <w:basedOn w:val="a1"/>
    <w:pPr>
      <w:spacing w:after="12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8">
    <w:name w:val="Body Text First Indent"/>
    <w:basedOn w:val="a7"/>
    <w:pPr>
      <w:ind w:firstLineChars="100" w:firstLine="420"/>
    </w:pPr>
  </w:style>
  <w:style w:type="paragraph" w:styleId="a9">
    <w:name w:val="Body Text Indent"/>
    <w:basedOn w:val="a1"/>
    <w:pPr>
      <w:spacing w:after="120"/>
      <w:ind w:leftChars="200" w:left="420"/>
    </w:pPr>
  </w:style>
  <w:style w:type="paragraph" w:styleId="23">
    <w:name w:val="Body Text First Indent 2"/>
    <w:basedOn w:val="a9"/>
    <w:pPr>
      <w:ind w:firstLineChars="200" w:firstLine="420"/>
    </w:pPr>
  </w:style>
  <w:style w:type="paragraph" w:styleId="24">
    <w:name w:val="Body Text Indent 2"/>
    <w:basedOn w:val="a1"/>
    <w:pPr>
      <w:spacing w:after="120" w:line="480" w:lineRule="auto"/>
      <w:ind w:leftChars="200" w:left="420"/>
    </w:pPr>
  </w:style>
  <w:style w:type="paragraph" w:styleId="33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b">
    <w:name w:val="Closing"/>
    <w:basedOn w:val="a1"/>
    <w:pPr>
      <w:ind w:leftChars="2100" w:left="100"/>
    </w:pPr>
  </w:style>
  <w:style w:type="character" w:styleId="ac">
    <w:name w:val="annotation reference"/>
    <w:basedOn w:val="a2"/>
    <w:rPr>
      <w:sz w:val="21"/>
      <w:szCs w:val="21"/>
    </w:rPr>
  </w:style>
  <w:style w:type="paragraph" w:styleId="ad">
    <w:name w:val="annotation text"/>
    <w:basedOn w:val="a1"/>
    <w:pPr>
      <w:jc w:val="left"/>
    </w:pPr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Date"/>
    <w:basedOn w:val="a1"/>
    <w:next w:val="a1"/>
    <w:pPr>
      <w:ind w:leftChars="2500" w:left="100"/>
    </w:pPr>
  </w:style>
  <w:style w:type="paragraph" w:styleId="af0">
    <w:name w:val="Document Map"/>
    <w:basedOn w:val="a1"/>
    <w:pPr>
      <w:shd w:val="clear" w:color="auto" w:fill="000080"/>
    </w:pPr>
  </w:style>
  <w:style w:type="paragraph" w:styleId="af1">
    <w:name w:val="E-mail Signature"/>
    <w:basedOn w:val="a1"/>
  </w:style>
  <w:style w:type="character" w:styleId="af2">
    <w:name w:val="Emphasis"/>
    <w:basedOn w:val="a2"/>
    <w:qFormat/>
    <w:rPr>
      <w:i/>
      <w:iCs/>
    </w:rPr>
  </w:style>
  <w:style w:type="character" w:styleId="af3">
    <w:name w:val="endnote reference"/>
    <w:basedOn w:val="a2"/>
    <w:rPr>
      <w:vertAlign w:val="superscript"/>
    </w:rPr>
  </w:style>
  <w:style w:type="paragraph" w:styleId="af4">
    <w:name w:val="endnote text"/>
    <w:basedOn w:val="a1"/>
    <w:pPr>
      <w:snapToGrid w:val="0"/>
      <w:jc w:val="left"/>
    </w:pPr>
  </w:style>
  <w:style w:type="paragraph" w:styleId="af5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25">
    <w:name w:val="envelope return"/>
    <w:basedOn w:val="a1"/>
    <w:pPr>
      <w:snapToGrid w:val="0"/>
    </w:pPr>
    <w:rPr>
      <w:rFonts w:ascii="Arial" w:hAnsi="Arial" w:cs="Arial"/>
    </w:rPr>
  </w:style>
  <w:style w:type="character" w:styleId="af6">
    <w:name w:val="FollowedHyperlink"/>
    <w:basedOn w:val="a2"/>
    <w:rPr>
      <w:color w:val="800080"/>
      <w:u w:val="single"/>
    </w:rPr>
  </w:style>
  <w:style w:type="paragraph" w:styleId="af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8">
    <w:name w:val="footnote reference"/>
    <w:basedOn w:val="a2"/>
    <w:rPr>
      <w:vertAlign w:val="superscript"/>
    </w:rPr>
  </w:style>
  <w:style w:type="paragraph" w:styleId="af9">
    <w:name w:val="footnote text"/>
    <w:basedOn w:val="a1"/>
    <w:pPr>
      <w:snapToGrid w:val="0"/>
      <w:jc w:val="left"/>
    </w:pPr>
    <w:rPr>
      <w:sz w:val="18"/>
      <w:szCs w:val="18"/>
    </w:rPr>
  </w:style>
  <w:style w:type="paragraph" w:styleId="afa">
    <w:name w:val="head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basedOn w:val="a2"/>
    <w:rPr>
      <w:i/>
      <w:iCs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rPr>
      <w:i/>
      <w:iCs/>
    </w:rPr>
  </w:style>
  <w:style w:type="character" w:styleId="HTML4">
    <w:name w:val="HTML Keyboard"/>
    <w:basedOn w:val="a2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basedOn w:val="a2"/>
    <w:rPr>
      <w:rFonts w:ascii="Courier New" w:hAnsi="Courier New" w:cs="Courier New"/>
    </w:rPr>
  </w:style>
  <w:style w:type="character" w:styleId="HTML7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rPr>
      <w:i/>
      <w:iCs/>
    </w:rPr>
  </w:style>
  <w:style w:type="character" w:styleId="afb">
    <w:name w:val="Hyperlink"/>
    <w:basedOn w:val="a2"/>
    <w:rPr>
      <w:color w:val="0000FF"/>
      <w:u w:val="single"/>
    </w:rPr>
  </w:style>
  <w:style w:type="paragraph" w:styleId="10">
    <w:name w:val="index 1"/>
    <w:basedOn w:val="a1"/>
    <w:next w:val="a1"/>
  </w:style>
  <w:style w:type="paragraph" w:styleId="26">
    <w:name w:val="index 2"/>
    <w:basedOn w:val="a1"/>
    <w:next w:val="a1"/>
    <w:pPr>
      <w:ind w:leftChars="200" w:left="200"/>
    </w:pPr>
  </w:style>
  <w:style w:type="paragraph" w:styleId="34">
    <w:name w:val="index 3"/>
    <w:basedOn w:val="a1"/>
    <w:next w:val="a1"/>
    <w:pPr>
      <w:ind w:leftChars="400" w:left="4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52">
    <w:name w:val="index 5"/>
    <w:basedOn w:val="a1"/>
    <w:next w:val="a1"/>
    <w:pPr>
      <w:ind w:leftChars="800" w:left="80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70">
    <w:name w:val="index 7"/>
    <w:basedOn w:val="a1"/>
    <w:next w:val="a1"/>
    <w:pPr>
      <w:ind w:leftChars="1200" w:left="1200"/>
    </w:pPr>
  </w:style>
  <w:style w:type="paragraph" w:styleId="80">
    <w:name w:val="index 8"/>
    <w:basedOn w:val="a1"/>
    <w:next w:val="a1"/>
    <w:pPr>
      <w:ind w:leftChars="1400" w:left="1400"/>
    </w:pPr>
  </w:style>
  <w:style w:type="paragraph" w:styleId="90">
    <w:name w:val="index 9"/>
    <w:basedOn w:val="a1"/>
    <w:next w:val="a1"/>
    <w:pPr>
      <w:ind w:leftChars="1600" w:left="1600"/>
    </w:pPr>
  </w:style>
  <w:style w:type="paragraph" w:styleId="afc">
    <w:name w:val="index heading"/>
    <w:basedOn w:val="a1"/>
    <w:next w:val="10"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00" w:hangingChars="200" w:hanging="200"/>
    </w:pPr>
  </w:style>
  <w:style w:type="paragraph" w:styleId="27">
    <w:name w:val="List 2"/>
    <w:basedOn w:val="a1"/>
    <w:pPr>
      <w:ind w:leftChars="200" w:left="100" w:hangingChars="200" w:hanging="200"/>
    </w:pPr>
  </w:style>
  <w:style w:type="paragraph" w:styleId="35">
    <w:name w:val="List 3"/>
    <w:basedOn w:val="a1"/>
    <w:pPr>
      <w:ind w:leftChars="400" w:left="100" w:hangingChars="200" w:hanging="200"/>
    </w:pPr>
  </w:style>
  <w:style w:type="paragraph" w:styleId="43">
    <w:name w:val="List 4"/>
    <w:basedOn w:val="a1"/>
    <w:pPr>
      <w:ind w:leftChars="600" w:left="100" w:hangingChars="200" w:hanging="200"/>
    </w:pPr>
  </w:style>
  <w:style w:type="paragraph" w:styleId="53">
    <w:name w:val="List 5"/>
    <w:basedOn w:val="a1"/>
    <w:pPr>
      <w:ind w:leftChars="800" w:left="100" w:hangingChars="200" w:hanging="200"/>
    </w:pPr>
  </w:style>
  <w:style w:type="paragraph" w:styleId="a0">
    <w:name w:val="List Bullet"/>
    <w:basedOn w:val="a1"/>
    <w:pPr>
      <w:numPr>
        <w:numId w:val="1"/>
      </w:numPr>
    </w:pPr>
  </w:style>
  <w:style w:type="paragraph" w:styleId="20">
    <w:name w:val="List Bullet 2"/>
    <w:basedOn w:val="a1"/>
    <w:pPr>
      <w:numPr>
        <w:numId w:val="2"/>
      </w:numPr>
    </w:pPr>
  </w:style>
  <w:style w:type="paragraph" w:styleId="30">
    <w:name w:val="List Bullet 3"/>
    <w:basedOn w:val="a1"/>
    <w:pPr>
      <w:numPr>
        <w:numId w:val="3"/>
      </w:numPr>
    </w:pPr>
  </w:style>
  <w:style w:type="paragraph" w:styleId="40">
    <w:name w:val="List Bullet 4"/>
    <w:basedOn w:val="a1"/>
    <w:pPr>
      <w:numPr>
        <w:numId w:val="4"/>
      </w:numPr>
    </w:pPr>
  </w:style>
  <w:style w:type="paragraph" w:styleId="50">
    <w:name w:val="List Bullet 5"/>
    <w:basedOn w:val="a1"/>
    <w:pPr>
      <w:numPr>
        <w:numId w:val="5"/>
      </w:numPr>
    </w:pPr>
  </w:style>
  <w:style w:type="paragraph" w:styleId="aff">
    <w:name w:val="List Continue"/>
    <w:basedOn w:val="a1"/>
    <w:pPr>
      <w:spacing w:after="120"/>
      <w:ind w:leftChars="200" w:left="420"/>
    </w:pPr>
  </w:style>
  <w:style w:type="paragraph" w:styleId="28">
    <w:name w:val="List Continue 2"/>
    <w:basedOn w:val="a1"/>
    <w:pPr>
      <w:spacing w:after="120"/>
      <w:ind w:leftChars="400" w:left="840"/>
    </w:pPr>
  </w:style>
  <w:style w:type="paragraph" w:styleId="36">
    <w:name w:val="List Continue 3"/>
    <w:basedOn w:val="a1"/>
    <w:pPr>
      <w:spacing w:after="120"/>
      <w:ind w:leftChars="600" w:left="1260"/>
    </w:pPr>
  </w:style>
  <w:style w:type="paragraph" w:styleId="44">
    <w:name w:val="List Continue 4"/>
    <w:basedOn w:val="a1"/>
    <w:pPr>
      <w:spacing w:after="120"/>
      <w:ind w:leftChars="800" w:left="1680"/>
    </w:pPr>
  </w:style>
  <w:style w:type="paragraph" w:styleId="54">
    <w:name w:val="List Continue 5"/>
    <w:basedOn w:val="a1"/>
    <w:pPr>
      <w:spacing w:after="120"/>
      <w:ind w:leftChars="1000" w:left="21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2">
    <w:name w:val="Normal (Web)"/>
    <w:basedOn w:val="a1"/>
    <w:rPr>
      <w:sz w:val="24"/>
      <w:szCs w:val="24"/>
    </w:rPr>
  </w:style>
  <w:style w:type="paragraph" w:styleId="aff3">
    <w:name w:val="Normal Indent"/>
    <w:basedOn w:val="a1"/>
    <w:pPr>
      <w:ind w:firstLineChars="200" w:firstLine="420"/>
    </w:pPr>
  </w:style>
  <w:style w:type="paragraph" w:styleId="aff4">
    <w:name w:val="Note Heading"/>
    <w:basedOn w:val="a1"/>
    <w:next w:val="a1"/>
    <w:pPr>
      <w:jc w:val="center"/>
    </w:pPr>
  </w:style>
  <w:style w:type="character" w:styleId="aff5">
    <w:name w:val="page number"/>
    <w:basedOn w:val="a2"/>
  </w:style>
  <w:style w:type="paragraph" w:styleId="aff6">
    <w:name w:val="Plain Text"/>
    <w:basedOn w:val="a1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Chars="2100" w:left="100"/>
    </w:pPr>
  </w:style>
  <w:style w:type="character" w:styleId="aff9">
    <w:name w:val="Strong"/>
    <w:basedOn w:val="a2"/>
    <w:qFormat/>
    <w:rPr>
      <w:b/>
      <w:bCs/>
    </w:rPr>
  </w:style>
  <w:style w:type="paragraph" w:styleId="af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1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9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2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pPr>
      <w:ind w:leftChars="200" w:left="420"/>
    </w:pPr>
  </w:style>
  <w:style w:type="paragraph" w:styleId="afff">
    <w:name w:val="table of figures"/>
    <w:basedOn w:val="a1"/>
    <w:next w:val="a1"/>
    <w:pPr>
      <w:ind w:leftChars="200" w:left="200" w:hangingChars="200" w:hanging="200"/>
    </w:pPr>
  </w:style>
  <w:style w:type="table" w:styleId="afff0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0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3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1"/>
    <w:next w:val="a1"/>
  </w:style>
  <w:style w:type="paragraph" w:styleId="2f0">
    <w:name w:val="toc 2"/>
    <w:basedOn w:val="a1"/>
    <w:next w:val="a1"/>
    <w:pPr>
      <w:ind w:leftChars="200" w:left="420"/>
    </w:pPr>
  </w:style>
  <w:style w:type="paragraph" w:styleId="3d">
    <w:name w:val="toc 3"/>
    <w:basedOn w:val="a1"/>
    <w:next w:val="a1"/>
    <w:pPr>
      <w:ind w:leftChars="400" w:left="840"/>
    </w:pPr>
  </w:style>
  <w:style w:type="paragraph" w:styleId="48">
    <w:name w:val="toc 4"/>
    <w:basedOn w:val="a1"/>
    <w:next w:val="a1"/>
    <w:pPr>
      <w:ind w:leftChars="600" w:left="1260"/>
    </w:pPr>
  </w:style>
  <w:style w:type="paragraph" w:styleId="57">
    <w:name w:val="toc 5"/>
    <w:basedOn w:val="a1"/>
    <w:next w:val="a1"/>
    <w:pPr>
      <w:ind w:leftChars="800" w:left="1680"/>
    </w:pPr>
  </w:style>
  <w:style w:type="paragraph" w:styleId="62">
    <w:name w:val="toc 6"/>
    <w:basedOn w:val="a1"/>
    <w:next w:val="a1"/>
    <w:pPr>
      <w:ind w:leftChars="1000" w:left="2100"/>
    </w:pPr>
  </w:style>
  <w:style w:type="paragraph" w:styleId="72">
    <w:name w:val="toc 7"/>
    <w:basedOn w:val="a1"/>
    <w:next w:val="a1"/>
    <w:pPr>
      <w:ind w:leftChars="1200" w:left="2520"/>
    </w:pPr>
  </w:style>
  <w:style w:type="paragraph" w:styleId="82">
    <w:name w:val="toc 8"/>
    <w:basedOn w:val="a1"/>
    <w:next w:val="a1"/>
    <w:pPr>
      <w:ind w:leftChars="1400" w:left="2940"/>
    </w:pPr>
  </w:style>
  <w:style w:type="paragraph" w:styleId="91">
    <w:name w:val="toc 9"/>
    <w:basedOn w:val="a1"/>
    <w:next w:val="a1"/>
    <w:pPr>
      <w:ind w:leftChars="1600" w:left="3360"/>
    </w:pPr>
  </w:style>
  <w:style w:type="table" w:styleId="afff4">
    <w:name w:val="Light Shading"/>
    <w:basedOn w:val="a3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1">
    <w:name w:val="Light Shading Accent 1"/>
    <w:basedOn w:val="a3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1">
    <w:name w:val="Light Shading Accent 2"/>
    <w:basedOn w:val="a3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1">
    <w:name w:val="Light Shading Accent 3"/>
    <w:basedOn w:val="a3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0">
    <w:name w:val="Light Shading Accent 4"/>
    <w:basedOn w:val="a3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0">
    <w:name w:val="Light Shading Accent 5"/>
    <w:basedOn w:val="a3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0">
    <w:name w:val="Light Shading Accent 6"/>
    <w:basedOn w:val="a3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3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basedOn w:val="a3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2">
    <w:name w:val="Light List Accent 2"/>
    <w:basedOn w:val="a3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1">
    <w:name w:val="Light List Accent 4"/>
    <w:basedOn w:val="a3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3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3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3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-13">
    <w:name w:val="Light Grid Accent 1"/>
    <w:basedOn w:val="a3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3">
    <w:name w:val="Light Grid Accent 2"/>
    <w:basedOn w:val="a3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3">
    <w:name w:val="Light Grid Accent 3"/>
    <w:basedOn w:val="a3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2">
    <w:name w:val="Light Grid Accent 4"/>
    <w:basedOn w:val="a3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2">
    <w:name w:val="Light Grid Accent 5"/>
    <w:basedOn w:val="a3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2">
    <w:name w:val="Light Grid Accent 6"/>
    <w:basedOn w:val="a3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9">
    <w:name w:val="Medium Shading 1"/>
    <w:basedOn w:val="a3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a">
    <w:name w:val="Medium List 1"/>
    <w:basedOn w:val="a3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2">
    <w:name w:val="Medium List 2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Grid 1"/>
    <w:basedOn w:val="a3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3">
    <w:name w:val="Medium Grid 2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e">
    <w:name w:val="Medium Grid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4">
    <w:name w:val="Dark List Accent 1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4">
    <w:name w:val="Dark List Accent 2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4">
    <w:name w:val="Dark List Accent 3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3">
    <w:name w:val="Dark List Accent 5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3">
    <w:name w:val="Dark List Accent 6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5">
    <w:name w:val="Colorful Shading Accent 1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5">
    <w:name w:val="Colorful Shading Accent 2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Shading Accent 3"/>
    <w:basedOn w:val="a3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4">
    <w:name w:val="Colorful Shading Accent 4"/>
    <w:basedOn w:val="a3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4">
    <w:name w:val="Colorful Shading Accent 5"/>
    <w:basedOn w:val="a3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Shading Accent 6"/>
    <w:basedOn w:val="a3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6">
    <w:name w:val="Colorful List Accent 1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6">
    <w:name w:val="Colorful List Accent 2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6">
    <w:name w:val="Colorful List Accent 3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5">
    <w:name w:val="Colorful List Accent 4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5">
    <w:name w:val="Colorful List Accent 5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5">
    <w:name w:val="Colorful List Accent 6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7">
    <w:name w:val="Colorful Grid Accent 1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7">
    <w:name w:val="Colorful Grid Accent 2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7">
    <w:name w:val="Colorful Grid Accent 3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6">
    <w:name w:val="Colorful Grid Accent 4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6">
    <w:name w:val="Colorful Grid Accent 5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6">
    <w:name w:val="Colorful Grid Accent 6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ntstyle21">
    <w:name w:val="fontstyle21"/>
    <w:basedOn w:val="a2"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fontstyle01">
    <w:name w:val="fontstyle01"/>
    <w:basedOn w:val="a2"/>
    <w:qFormat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styleId="afffb">
    <w:name w:val="List Paragraph"/>
    <w:basedOn w:val="a1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2153</Words>
  <Characters>12273</Characters>
  <Application>Microsoft Office Word</Application>
  <DocSecurity>0</DocSecurity>
  <Lines>102</Lines>
  <Paragraphs>28</Paragraphs>
  <ScaleCrop>false</ScaleCrop>
  <Company>ВлГУ</Company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stu-pksp120</cp:lastModifiedBy>
  <cp:revision>3</cp:revision>
  <dcterms:created xsi:type="dcterms:W3CDTF">2023-04-08T09:48:00Z</dcterms:created>
  <dcterms:modified xsi:type="dcterms:W3CDTF">2023-10-24T09:08:00Z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