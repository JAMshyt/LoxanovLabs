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BC1" w:rsidRPr="00662339" w:rsidRDefault="00662339">
      <w:pPr>
        <w:jc w:val="center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Министерство науки и высшего образования Российской Федерации</w:t>
      </w:r>
    </w:p>
    <w:p w:rsidR="00255BC1" w:rsidRPr="00662339" w:rsidRDefault="00662339">
      <w:pPr>
        <w:jc w:val="center"/>
        <w:rPr>
          <w:rFonts w:cs="Times New Roman"/>
          <w:sz w:val="32"/>
          <w:szCs w:val="32"/>
          <w:lang w:val="ru-RU"/>
        </w:rPr>
      </w:pPr>
      <w:r w:rsidRPr="00662339">
        <w:rPr>
          <w:rFonts w:cs="Times New Roman"/>
          <w:sz w:val="32"/>
          <w:szCs w:val="32"/>
          <w:lang w:val="ru-RU"/>
        </w:rPr>
        <w:t>Федеральное бюджетное образовательное учреждение высшего образования</w:t>
      </w:r>
    </w:p>
    <w:p w:rsidR="00255BC1" w:rsidRPr="00662339" w:rsidRDefault="00255BC1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255BC1" w:rsidRPr="00662339" w:rsidRDefault="00662339">
      <w:pPr>
        <w:jc w:val="center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255BC1" w:rsidRPr="00662339" w:rsidRDefault="00662339">
      <w:pPr>
        <w:jc w:val="center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(</w:t>
      </w:r>
      <w:proofErr w:type="spellStart"/>
      <w:r w:rsidRPr="00662339">
        <w:rPr>
          <w:rFonts w:cs="Times New Roman"/>
          <w:b/>
          <w:sz w:val="32"/>
          <w:szCs w:val="32"/>
          <w:lang w:val="ru-RU"/>
        </w:rPr>
        <w:t>ВлГУ</w:t>
      </w:r>
      <w:proofErr w:type="spellEnd"/>
      <w:r w:rsidRPr="00662339">
        <w:rPr>
          <w:rFonts w:cs="Times New Roman"/>
          <w:b/>
          <w:sz w:val="32"/>
          <w:szCs w:val="32"/>
          <w:lang w:val="ru-RU"/>
        </w:rPr>
        <w:t>)</w:t>
      </w:r>
    </w:p>
    <w:p w:rsidR="00255BC1" w:rsidRPr="00662339" w:rsidRDefault="00662339">
      <w:pPr>
        <w:jc w:val="center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Колледж инновационных технологий и предпринимательства</w:t>
      </w:r>
    </w:p>
    <w:p w:rsidR="00255BC1" w:rsidRPr="00662339" w:rsidRDefault="00255BC1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255BC1" w:rsidRPr="00662339" w:rsidRDefault="00662339">
      <w:pPr>
        <w:jc w:val="center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Лабораторной работе №6</w:t>
      </w:r>
    </w:p>
    <w:p w:rsidR="00255BC1" w:rsidRPr="00662339" w:rsidRDefault="00662339">
      <w:pPr>
        <w:jc w:val="center"/>
        <w:rPr>
          <w:rFonts w:cs="Times New Roman"/>
          <w:sz w:val="32"/>
          <w:szCs w:val="32"/>
          <w:lang w:val="ru-RU"/>
        </w:rPr>
      </w:pPr>
      <w:r w:rsidRPr="00662339">
        <w:rPr>
          <w:rFonts w:cs="Times New Roman"/>
          <w:sz w:val="32"/>
          <w:szCs w:val="32"/>
          <w:lang w:val="ru-RU"/>
        </w:rPr>
        <w:t>по дисциплине: «Инструментальные средства разработки программного обеспечения»</w:t>
      </w:r>
    </w:p>
    <w:p w:rsidR="00255BC1" w:rsidRPr="00662339" w:rsidRDefault="00662339">
      <w:pPr>
        <w:jc w:val="center"/>
        <w:rPr>
          <w:rFonts w:cs="Times New Roman"/>
          <w:sz w:val="32"/>
          <w:szCs w:val="32"/>
          <w:lang w:val="ru-RU"/>
        </w:rPr>
      </w:pPr>
      <w:r w:rsidRPr="00662339">
        <w:rPr>
          <w:rFonts w:cs="Times New Roman"/>
          <w:sz w:val="32"/>
          <w:szCs w:val="32"/>
          <w:lang w:val="ru-RU"/>
        </w:rPr>
        <w:t>на тему: «</w:t>
      </w:r>
      <w:r>
        <w:rPr>
          <w:sz w:val="32"/>
          <w:szCs w:val="24"/>
        </w:rPr>
        <w:t>LINQ</w:t>
      </w:r>
      <w:r w:rsidRPr="00662339">
        <w:rPr>
          <w:sz w:val="32"/>
          <w:szCs w:val="24"/>
          <w:lang w:val="ru-RU"/>
        </w:rPr>
        <w:t xml:space="preserve"> и </w:t>
      </w:r>
      <w:r>
        <w:rPr>
          <w:sz w:val="32"/>
          <w:szCs w:val="24"/>
        </w:rPr>
        <w:t>XML</w:t>
      </w:r>
      <w:r w:rsidRPr="00662339">
        <w:rPr>
          <w:sz w:val="32"/>
          <w:szCs w:val="24"/>
          <w:lang w:val="ru-RU"/>
        </w:rPr>
        <w:t>»</w:t>
      </w:r>
    </w:p>
    <w:p w:rsidR="00255BC1" w:rsidRPr="00662339" w:rsidRDefault="00255BC1">
      <w:pPr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662339">
      <w:pPr>
        <w:jc w:val="right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Выполнил:</w:t>
      </w:r>
    </w:p>
    <w:p w:rsidR="00255BC1" w:rsidRPr="00662339" w:rsidRDefault="00662339">
      <w:pPr>
        <w:jc w:val="right"/>
        <w:rPr>
          <w:rFonts w:cs="Times New Roman"/>
          <w:sz w:val="32"/>
          <w:szCs w:val="32"/>
          <w:lang w:val="ru-RU"/>
        </w:rPr>
      </w:pPr>
      <w:r w:rsidRPr="00662339">
        <w:rPr>
          <w:rFonts w:cs="Times New Roman"/>
          <w:sz w:val="32"/>
          <w:szCs w:val="32"/>
          <w:lang w:val="ru-RU"/>
        </w:rPr>
        <w:t>Студент группы ПКсп-120</w:t>
      </w:r>
    </w:p>
    <w:p w:rsidR="00255BC1" w:rsidRPr="00662339" w:rsidRDefault="00662339">
      <w:pPr>
        <w:jc w:val="right"/>
        <w:rPr>
          <w:rFonts w:cs="Times New Roman"/>
          <w:sz w:val="32"/>
          <w:szCs w:val="32"/>
          <w:lang w:val="ru-RU"/>
        </w:rPr>
      </w:pPr>
      <w:r>
        <w:rPr>
          <w:rFonts w:cs="Times New Roman"/>
          <w:sz w:val="32"/>
          <w:szCs w:val="32"/>
          <w:lang w:val="ru-RU"/>
        </w:rPr>
        <w:t xml:space="preserve">Щербаков Захар </w:t>
      </w:r>
      <w:proofErr w:type="spellStart"/>
      <w:r>
        <w:rPr>
          <w:rFonts w:cs="Times New Roman"/>
          <w:sz w:val="32"/>
          <w:szCs w:val="32"/>
          <w:lang w:val="ru-RU"/>
        </w:rPr>
        <w:t>Михайловчи</w:t>
      </w:r>
      <w:proofErr w:type="spellEnd"/>
    </w:p>
    <w:p w:rsidR="00255BC1" w:rsidRPr="00662339" w:rsidRDefault="00662339">
      <w:pPr>
        <w:jc w:val="right"/>
        <w:rPr>
          <w:rFonts w:cs="Times New Roman"/>
          <w:b/>
          <w:sz w:val="32"/>
          <w:szCs w:val="32"/>
          <w:lang w:val="ru-RU"/>
        </w:rPr>
      </w:pPr>
      <w:r w:rsidRPr="00662339">
        <w:rPr>
          <w:rFonts w:cs="Times New Roman"/>
          <w:b/>
          <w:sz w:val="32"/>
          <w:szCs w:val="32"/>
          <w:lang w:val="ru-RU"/>
        </w:rPr>
        <w:t>Проверил:</w:t>
      </w:r>
    </w:p>
    <w:p w:rsidR="00255BC1" w:rsidRPr="00662339" w:rsidRDefault="00662339">
      <w:pPr>
        <w:jc w:val="right"/>
        <w:rPr>
          <w:rFonts w:cs="Times New Roman"/>
          <w:sz w:val="32"/>
          <w:szCs w:val="32"/>
          <w:lang w:val="ru-RU"/>
        </w:rPr>
      </w:pPr>
      <w:proofErr w:type="spellStart"/>
      <w:r w:rsidRPr="00662339">
        <w:rPr>
          <w:rFonts w:cs="Times New Roman"/>
          <w:sz w:val="32"/>
          <w:szCs w:val="32"/>
          <w:lang w:val="ru-RU"/>
        </w:rPr>
        <w:t>Лоханов</w:t>
      </w:r>
      <w:proofErr w:type="spellEnd"/>
      <w:r w:rsidRPr="00662339">
        <w:rPr>
          <w:rFonts w:cs="Times New Roman"/>
          <w:sz w:val="32"/>
          <w:szCs w:val="32"/>
          <w:lang w:val="ru-RU"/>
        </w:rPr>
        <w:t xml:space="preserve"> Александр Васильевич</w:t>
      </w:r>
    </w:p>
    <w:p w:rsidR="00255BC1" w:rsidRPr="00662339" w:rsidRDefault="00255BC1">
      <w:pPr>
        <w:jc w:val="center"/>
        <w:rPr>
          <w:rFonts w:cs="Times New Roman"/>
          <w:b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jc w:val="center"/>
        <w:rPr>
          <w:rFonts w:cs="Times New Roman"/>
          <w:sz w:val="32"/>
          <w:szCs w:val="32"/>
          <w:lang w:val="ru-RU"/>
        </w:rPr>
      </w:pPr>
    </w:p>
    <w:p w:rsidR="00255BC1" w:rsidRPr="00662339" w:rsidRDefault="00255BC1">
      <w:pPr>
        <w:rPr>
          <w:rFonts w:cs="Times New Roman"/>
          <w:sz w:val="32"/>
          <w:szCs w:val="32"/>
          <w:lang w:val="ru-RU"/>
        </w:rPr>
      </w:pPr>
    </w:p>
    <w:p w:rsidR="00255BC1" w:rsidRPr="00662339" w:rsidRDefault="00662339">
      <w:pPr>
        <w:jc w:val="center"/>
        <w:rPr>
          <w:rFonts w:cs="Times New Roman"/>
          <w:sz w:val="32"/>
          <w:szCs w:val="32"/>
          <w:lang w:val="ru-RU"/>
        </w:rPr>
      </w:pPr>
      <w:r w:rsidRPr="00662339">
        <w:rPr>
          <w:rFonts w:cs="Times New Roman"/>
          <w:sz w:val="32"/>
          <w:szCs w:val="32"/>
          <w:lang w:val="ru-RU"/>
        </w:rPr>
        <w:t>Владимир, 2023</w:t>
      </w:r>
    </w:p>
    <w:p w:rsidR="00255BC1" w:rsidRPr="00662339" w:rsidRDefault="00662339">
      <w:pPr>
        <w:rPr>
          <w:rFonts w:cs="Times New Roman"/>
          <w:szCs w:val="28"/>
          <w:lang w:val="ru-RU"/>
        </w:rPr>
      </w:pPr>
      <w:r w:rsidRPr="00662339">
        <w:rPr>
          <w:rFonts w:cs="Times New Roman"/>
          <w:szCs w:val="28"/>
          <w:lang w:val="ru-RU"/>
        </w:rPr>
        <w:br w:type="page"/>
      </w:r>
    </w:p>
    <w:p w:rsidR="00255BC1" w:rsidRPr="00662339" w:rsidRDefault="00662339">
      <w:pPr>
        <w:rPr>
          <w:lang w:val="ru-RU"/>
        </w:rPr>
      </w:pPr>
      <w:r w:rsidRPr="00662339">
        <w:rPr>
          <w:b/>
          <w:bCs/>
          <w:lang w:val="ru-RU"/>
        </w:rPr>
        <w:lastRenderedPageBreak/>
        <w:t>Цель:</w:t>
      </w:r>
      <w:r w:rsidRPr="00662339">
        <w:rPr>
          <w:lang w:val="ru-RU"/>
        </w:rPr>
        <w:t xml:space="preserve"> изучить создание </w:t>
      </w:r>
      <w:r>
        <w:t>XML</w:t>
      </w:r>
      <w:r w:rsidRPr="00662339">
        <w:rPr>
          <w:lang w:val="ru-RU"/>
        </w:rPr>
        <w:t xml:space="preserve">-документа методами пространств имён </w:t>
      </w:r>
      <w:r>
        <w:t>System</w:t>
      </w:r>
      <w:r w:rsidRPr="00662339">
        <w:rPr>
          <w:lang w:val="ru-RU"/>
        </w:rPr>
        <w:t>.</w:t>
      </w:r>
      <w:r>
        <w:t>XML</w:t>
      </w:r>
      <w:r w:rsidRPr="00662339">
        <w:rPr>
          <w:lang w:val="ru-RU"/>
        </w:rPr>
        <w:t>.</w:t>
      </w:r>
      <w:proofErr w:type="spellStart"/>
      <w:r>
        <w:t>Linq</w:t>
      </w:r>
      <w:proofErr w:type="spellEnd"/>
      <w:r w:rsidRPr="00662339">
        <w:rPr>
          <w:lang w:val="ru-RU"/>
        </w:rPr>
        <w:t xml:space="preserve">, научиться извлекать значение элемента из </w:t>
      </w:r>
      <w:r>
        <w:t>XML</w:t>
      </w:r>
      <w:r w:rsidRPr="00662339">
        <w:rPr>
          <w:lang w:val="ru-RU"/>
        </w:rPr>
        <w:t xml:space="preserve">-документа с использованием </w:t>
      </w:r>
      <w:r>
        <w:t>LINQ</w:t>
      </w:r>
      <w:r w:rsidRPr="00662339">
        <w:rPr>
          <w:lang w:val="ru-RU"/>
        </w:rPr>
        <w:t>-запросов.</w:t>
      </w:r>
    </w:p>
    <w:p w:rsidR="00255BC1" w:rsidRPr="00662339" w:rsidRDefault="00255BC1">
      <w:pPr>
        <w:rPr>
          <w:lang w:val="ru-RU"/>
        </w:rPr>
      </w:pPr>
    </w:p>
    <w:p w:rsidR="00255BC1" w:rsidRPr="00662339" w:rsidRDefault="00662339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>Ход работы</w:t>
      </w:r>
      <w:r w:rsidRPr="00662339">
        <w:rPr>
          <w:b/>
          <w:bCs/>
          <w:lang w:val="ru-RU"/>
        </w:rPr>
        <w:t>:</w:t>
      </w:r>
    </w:p>
    <w:p w:rsidR="00255BC1" w:rsidRPr="00662339" w:rsidRDefault="00662339">
      <w:pPr>
        <w:jc w:val="both"/>
        <w:rPr>
          <w:b/>
          <w:bCs/>
          <w:lang w:val="ru-RU"/>
        </w:rPr>
      </w:pPr>
      <w:r>
        <w:rPr>
          <w:b/>
          <w:bCs/>
          <w:lang w:val="ru-RU"/>
        </w:rPr>
        <w:t xml:space="preserve">Создание </w:t>
      </w:r>
      <w:r>
        <w:rPr>
          <w:b/>
          <w:bCs/>
        </w:rPr>
        <w:t>XML</w:t>
      </w:r>
    </w:p>
    <w:p w:rsidR="00255BC1" w:rsidRPr="00662339" w:rsidRDefault="00662339">
      <w:pPr>
        <w:jc w:val="both"/>
        <w:rPr>
          <w:lang w:val="ru-RU"/>
        </w:rPr>
      </w:pPr>
      <w:r>
        <w:rPr>
          <w:lang w:val="ru-RU"/>
        </w:rPr>
        <w:t>Код первой программы</w:t>
      </w:r>
      <w:r w:rsidRPr="00662339">
        <w:rPr>
          <w:lang w:val="ru-RU"/>
        </w:rPr>
        <w:t>: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System;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System.Xml.Linq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namespace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Лаба6Задание1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>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internal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class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2B91AF"/>
          <w:sz w:val="19"/>
          <w:szCs w:val="24"/>
        </w:rPr>
        <w:t>Program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static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void</w:t>
      </w:r>
      <w:r>
        <w:rPr>
          <w:rFonts w:ascii="Courier New" w:hAnsi="Courier New"/>
          <w:color w:val="000000"/>
          <w:sz w:val="19"/>
          <w:szCs w:val="24"/>
        </w:rPr>
        <w:t xml:space="preserve"> Main(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 xml:space="preserve">[]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args</w:t>
      </w:r>
      <w:proofErr w:type="spellEnd"/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Console.Title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r>
        <w:rPr>
          <w:rFonts w:ascii="Courier New" w:hAnsi="Courier New"/>
          <w:color w:val="A31515"/>
          <w:sz w:val="19"/>
          <w:szCs w:val="24"/>
        </w:rPr>
        <w:t>"XML"</w:t>
      </w:r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XDocument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Документ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r>
        <w:rPr>
          <w:rFonts w:ascii="Courier New" w:hAnsi="Courier New"/>
          <w:color w:val="0000FF"/>
          <w:sz w:val="19"/>
          <w:szCs w:val="24"/>
        </w:rPr>
        <w:t>new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XDocument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Успеваемость_студентов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"ФИО"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"Щербаков Захар Михайлович"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"Алгоритмы"</w:t>
      </w:r>
      <w:r>
        <w:rPr>
          <w:rFonts w:ascii="Courier New" w:hAnsi="Courier New"/>
          <w:color w:val="000000"/>
          <w:sz w:val="19"/>
          <w:szCs w:val="24"/>
        </w:rPr>
        <w:t>,4),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"СРПО"</w:t>
      </w:r>
      <w:r>
        <w:rPr>
          <w:rFonts w:ascii="Courier New" w:hAnsi="Courier New"/>
          <w:color w:val="000000"/>
          <w:sz w:val="19"/>
          <w:szCs w:val="24"/>
        </w:rPr>
        <w:t>, 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Диплом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"ФИО"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"Новожилов Илья Александрович"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Алгоритмы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5),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5),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"СРПО"</w:t>
      </w:r>
      <w:r>
        <w:rPr>
          <w:rFonts w:ascii="Courier New" w:hAnsi="Courier New"/>
          <w:color w:val="000000"/>
          <w:sz w:val="19"/>
          <w:szCs w:val="24"/>
        </w:rPr>
        <w:t>, 5),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5),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Диплом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5)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"ФИО"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"Тимченко Елисей Андреевич"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Алгоритмы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"СРПО"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Диплом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"ФИО"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Лапицкий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 xml:space="preserve"> Семён Сергеевич"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Алгоритмы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"СРПО"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Диплом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"ФИО"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Гниенко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 xml:space="preserve"> Камень 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Половодьевич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Алгоритмы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"СРПО"</w:t>
      </w:r>
      <w:r>
        <w:rPr>
          <w:rFonts w:ascii="Courier New" w:hAnsi="Courier New"/>
          <w:color w:val="000000"/>
          <w:sz w:val="19"/>
          <w:szCs w:val="24"/>
        </w:rPr>
        <w:t>, 3),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4),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76413">
        <w:rPr>
          <w:rFonts w:ascii="Courier New" w:hAnsi="Courier New"/>
          <w:color w:val="000000"/>
          <w:sz w:val="19"/>
          <w:szCs w:val="24"/>
        </w:rPr>
        <w:t>(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Диплом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>, 5)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            )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lastRenderedPageBreak/>
        <w:t xml:space="preserve">                )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    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Документ</w:t>
      </w:r>
      <w:r w:rsidRPr="00676413">
        <w:rPr>
          <w:rFonts w:ascii="Courier New" w:hAnsi="Courier New"/>
          <w:color w:val="000000"/>
          <w:sz w:val="19"/>
          <w:szCs w:val="24"/>
        </w:rPr>
        <w:t>.</w:t>
      </w:r>
      <w:r>
        <w:rPr>
          <w:rFonts w:ascii="Courier New" w:hAnsi="Courier New"/>
          <w:color w:val="000000"/>
          <w:sz w:val="19"/>
          <w:szCs w:val="24"/>
        </w:rPr>
        <w:t>Save</w:t>
      </w:r>
      <w:r w:rsidRPr="00676413">
        <w:rPr>
          <w:rFonts w:ascii="Courier New" w:hAnsi="Courier New"/>
          <w:color w:val="000000"/>
          <w:sz w:val="19"/>
          <w:szCs w:val="24"/>
        </w:rPr>
        <w:t>(</w:t>
      </w:r>
      <w:r w:rsidRPr="00676413">
        <w:rPr>
          <w:rFonts w:ascii="Courier New" w:hAnsi="Courier New"/>
          <w:color w:val="800000"/>
          <w:sz w:val="19"/>
          <w:szCs w:val="24"/>
        </w:rPr>
        <w:t>@"</w:t>
      </w:r>
      <w:r w:rsidR="00676413">
        <w:rPr>
          <w:rFonts w:ascii="Cascadia Mono" w:hAnsi="Cascadia Mono" w:cs="Cascadia Mono"/>
          <w:color w:val="800000"/>
          <w:sz w:val="19"/>
          <w:szCs w:val="19"/>
          <w:lang w:val="ru-RU" w:eastAsia="ru-RU"/>
        </w:rPr>
        <w:t>..\..\..\..\</w:t>
      </w:r>
      <w:r>
        <w:rPr>
          <w:rFonts w:ascii="Courier New" w:hAnsi="Courier New"/>
          <w:color w:val="800000"/>
          <w:sz w:val="19"/>
          <w:szCs w:val="24"/>
        </w:rPr>
        <w:t>lab</w:t>
      </w:r>
      <w:r w:rsidRPr="00676413">
        <w:rPr>
          <w:rFonts w:ascii="Courier New" w:hAnsi="Courier New"/>
          <w:color w:val="800000"/>
          <w:sz w:val="19"/>
          <w:szCs w:val="24"/>
        </w:rPr>
        <w:t>6-1.</w:t>
      </w:r>
      <w:r>
        <w:rPr>
          <w:rFonts w:ascii="Courier New" w:hAnsi="Courier New"/>
          <w:color w:val="800000"/>
          <w:sz w:val="19"/>
          <w:szCs w:val="24"/>
        </w:rPr>
        <w:t>XML</w:t>
      </w:r>
      <w:r w:rsidRPr="00676413">
        <w:rPr>
          <w:rFonts w:ascii="Courier New" w:hAnsi="Courier New"/>
          <w:color w:val="800000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>);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Console.WriteLine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spellStart"/>
      <w:proofErr w:type="gramEnd"/>
      <w:r>
        <w:rPr>
          <w:rFonts w:ascii="Courier New" w:hAnsi="Courier New"/>
          <w:color w:val="000000"/>
          <w:sz w:val="19"/>
          <w:szCs w:val="24"/>
        </w:rPr>
        <w:t>Документ</w:t>
      </w:r>
      <w:proofErr w:type="spellEnd"/>
      <w:r>
        <w:rPr>
          <w:rFonts w:ascii="Courier New" w:hAnsi="Courier New"/>
          <w:color w:val="000000"/>
          <w:sz w:val="19"/>
          <w:szCs w:val="24"/>
        </w:rPr>
        <w:t>);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Console.ReadKey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000000"/>
          <w:sz w:val="19"/>
          <w:szCs w:val="24"/>
        </w:rPr>
        <w:t>);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}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}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>}</w:t>
      </w:r>
    </w:p>
    <w:p w:rsidR="00255BC1" w:rsidRDefault="00255BC1">
      <w:pPr>
        <w:jc w:val="both"/>
      </w:pPr>
    </w:p>
    <w:p w:rsidR="00255BC1" w:rsidRDefault="00255BC1">
      <w:pPr>
        <w:jc w:val="center"/>
      </w:pPr>
    </w:p>
    <w:p w:rsidR="00255BC1" w:rsidRDefault="00662339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4555490" cy="1073150"/>
            <wp:effectExtent l="0" t="0" r="1651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C1" w:rsidRDefault="00662339">
      <w:pPr>
        <w:pStyle w:val="aa"/>
        <w:jc w:val="center"/>
        <w:rPr>
          <w:lang w:val="ru-RU"/>
        </w:rPr>
      </w:pPr>
      <w:r w:rsidRPr="00662339">
        <w:rPr>
          <w:lang w:val="ru-RU"/>
        </w:rPr>
        <w:t>Рисунок</w:t>
      </w:r>
      <w:r w:rsidRPr="00676413">
        <w:t xml:space="preserve"> </w:t>
      </w:r>
      <w:r>
        <w:fldChar w:fldCharType="begin"/>
      </w:r>
      <w:r w:rsidRPr="00676413">
        <w:instrText xml:space="preserve"> </w:instrText>
      </w:r>
      <w:r>
        <w:instrText>SEQ</w:instrText>
      </w:r>
      <w:r w:rsidRPr="00676413">
        <w:instrText xml:space="preserve"> </w:instrText>
      </w:r>
      <w:r w:rsidRPr="00662339">
        <w:rPr>
          <w:lang w:val="ru-RU"/>
        </w:rPr>
        <w:instrText>Рисунок</w:instrText>
      </w:r>
      <w:r w:rsidRPr="00676413">
        <w:instrText xml:space="preserve"> \* </w:instrText>
      </w:r>
      <w:r>
        <w:instrText>ARABIC</w:instrText>
      </w:r>
      <w:r w:rsidRPr="00676413">
        <w:instrText xml:space="preserve"> </w:instrText>
      </w:r>
      <w:r>
        <w:fldChar w:fldCharType="separate"/>
      </w:r>
      <w:r w:rsidRPr="00676413">
        <w:t>1</w:t>
      </w:r>
      <w:r>
        <w:fldChar w:fldCharType="end"/>
      </w:r>
      <w:r w:rsidRPr="00676413">
        <w:t xml:space="preserve"> - </w:t>
      </w:r>
      <w:r>
        <w:rPr>
          <w:lang w:val="ru-RU"/>
        </w:rPr>
        <w:t>Таблица</w:t>
      </w:r>
      <w:r w:rsidRPr="00676413">
        <w:t xml:space="preserve"> </w:t>
      </w:r>
      <w:r>
        <w:rPr>
          <w:lang w:val="ru-RU"/>
        </w:rPr>
        <w:t>задания 1.</w:t>
      </w:r>
    </w:p>
    <w:p w:rsidR="00255BC1" w:rsidRPr="00662339" w:rsidRDefault="00255BC1">
      <w:pPr>
        <w:jc w:val="center"/>
        <w:rPr>
          <w:lang w:val="ru-RU"/>
        </w:rPr>
      </w:pPr>
    </w:p>
    <w:p w:rsidR="00255BC1" w:rsidRPr="00662339" w:rsidRDefault="00255BC1">
      <w:pPr>
        <w:jc w:val="center"/>
        <w:rPr>
          <w:lang w:val="ru-RU"/>
        </w:rPr>
      </w:pPr>
    </w:p>
    <w:p w:rsidR="00255BC1" w:rsidRPr="00662339" w:rsidRDefault="00255BC1">
      <w:pPr>
        <w:jc w:val="center"/>
        <w:rPr>
          <w:lang w:val="ru-RU"/>
        </w:rPr>
      </w:pPr>
    </w:p>
    <w:p w:rsidR="00255BC1" w:rsidRPr="00662339" w:rsidRDefault="00662339">
      <w:pPr>
        <w:jc w:val="both"/>
        <w:rPr>
          <w:lang w:val="ru-RU"/>
        </w:rPr>
      </w:pPr>
      <w:r>
        <w:rPr>
          <w:lang w:val="ru-RU"/>
        </w:rPr>
        <w:t>Код второй программы</w:t>
      </w:r>
      <w:r w:rsidRPr="00662339">
        <w:rPr>
          <w:lang w:val="ru-RU"/>
        </w:rPr>
        <w:t>: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System;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System.Xml.Linq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namespace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Лаба6Задание2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>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internal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class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2B91AF"/>
          <w:sz w:val="19"/>
          <w:szCs w:val="24"/>
        </w:rPr>
        <w:t>Program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static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void</w:t>
      </w:r>
      <w:r>
        <w:rPr>
          <w:rFonts w:ascii="Courier New" w:hAnsi="Courier New"/>
          <w:color w:val="000000"/>
          <w:sz w:val="19"/>
          <w:szCs w:val="24"/>
        </w:rPr>
        <w:t xml:space="preserve"> Main(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 xml:space="preserve">[]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args</w:t>
      </w:r>
      <w:proofErr w:type="spellEnd"/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Console.Title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r>
        <w:rPr>
          <w:rFonts w:ascii="Courier New" w:hAnsi="Courier New"/>
          <w:color w:val="A31515"/>
          <w:sz w:val="19"/>
          <w:szCs w:val="24"/>
        </w:rPr>
        <w:t>"XML"</w:t>
      </w:r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XDocument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Документ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r>
        <w:rPr>
          <w:rFonts w:ascii="Courier New" w:hAnsi="Courier New"/>
          <w:color w:val="0000FF"/>
          <w:sz w:val="19"/>
          <w:szCs w:val="24"/>
        </w:rPr>
        <w:t>new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XDocument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Доходовые_сведенья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76413">
        <w:rPr>
          <w:rFonts w:ascii="Courier New" w:hAnsi="Courier New"/>
          <w:color w:val="000000"/>
          <w:sz w:val="19"/>
          <w:szCs w:val="24"/>
        </w:rPr>
        <w:t>(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Источник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 xml:space="preserve">, 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Продажи</w:t>
      </w:r>
      <w:r w:rsidRPr="00676413">
        <w:rPr>
          <w:rFonts w:ascii="Courier New" w:hAnsi="Courier New"/>
          <w:color w:val="A31515"/>
          <w:sz w:val="19"/>
          <w:szCs w:val="24"/>
        </w:rPr>
        <w:t xml:space="preserve">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камней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Январь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Февраль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150),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Апрель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125),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Май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110),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Июнь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80),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Август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80),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Сентябрь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Октябрь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Ноябрь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80),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Декабрь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100)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"Строка"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"Источник"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"Продажи пожарных гидрантов"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Ян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варь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Февраль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34000),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Апрель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Май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Июнь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25000),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27000),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lastRenderedPageBreak/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Август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32000),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Сентябрь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Октябрь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37000),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Ноябрь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35000),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Декабрь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32000)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"Строка"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"Источник"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"Поставки оружия"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Январь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Февраль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125000),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Апрель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150000),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Май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175000),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Июнь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190000),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230000),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Август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270000),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Сентябрь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300000),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Октябрь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222000),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Ноябрь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170000),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Декабрь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90000)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Источник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Толкания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пыли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Январь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1000000),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Февраль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980000),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Апрель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960000),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Май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920000),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Июнь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1200000),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1150000),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Август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1050000),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Сентябрь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900000),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Октябрь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930000),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Ноябрь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920000),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Декабрь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950000)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"Строка"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"Источник"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"Доходы с рекламы"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Январь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18),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Февраль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15),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20),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Апрель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40),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Май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Июнь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42),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Июль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48),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Август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44),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Сентябрь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46),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Октябрь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42),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Ноябрь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48),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Декабрь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 42)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);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Документ.</w:t>
      </w:r>
      <w:r>
        <w:rPr>
          <w:rFonts w:ascii="Courier New" w:hAnsi="Courier New"/>
          <w:color w:val="000000"/>
          <w:sz w:val="19"/>
          <w:szCs w:val="24"/>
        </w:rPr>
        <w:t>Save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@"</w:t>
      </w:r>
      <w:r w:rsidR="00676413" w:rsidRPr="00676413">
        <w:rPr>
          <w:rFonts w:ascii="Courier New" w:hAnsi="Courier New"/>
          <w:color w:val="800000"/>
          <w:sz w:val="19"/>
          <w:szCs w:val="24"/>
          <w:lang w:val="ru-RU"/>
        </w:rPr>
        <w:t>..\</w:t>
      </w:r>
      <w:r w:rsidR="00676413">
        <w:rPr>
          <w:rFonts w:ascii="Courier New" w:hAnsi="Courier New"/>
          <w:color w:val="800000"/>
          <w:sz w:val="19"/>
          <w:szCs w:val="24"/>
        </w:rPr>
        <w:t>..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\</w:t>
      </w:r>
      <w:r>
        <w:rPr>
          <w:rFonts w:ascii="Courier New" w:hAnsi="Courier New"/>
          <w:color w:val="800000"/>
          <w:sz w:val="19"/>
          <w:szCs w:val="24"/>
        </w:rPr>
        <w:t>lab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6-2.</w:t>
      </w:r>
      <w:r>
        <w:rPr>
          <w:rFonts w:ascii="Courier New" w:hAnsi="Courier New"/>
          <w:color w:val="800000"/>
          <w:sz w:val="19"/>
          <w:szCs w:val="24"/>
        </w:rPr>
        <w:t>XML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Console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WriteLine</w:t>
      </w:r>
      <w:proofErr w:type="spell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(</w:t>
      </w:r>
      <w:proofErr w:type="gram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Документ);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Console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ReadKey</w:t>
      </w:r>
      <w:proofErr w:type="spell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(</w:t>
      </w:r>
      <w:proofErr w:type="gram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    }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}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>}</w:t>
      </w:r>
    </w:p>
    <w:p w:rsidR="00255BC1" w:rsidRPr="00676413" w:rsidRDefault="00255BC1">
      <w:pPr>
        <w:jc w:val="both"/>
        <w:rPr>
          <w:lang w:val="ru-RU"/>
        </w:rPr>
      </w:pPr>
    </w:p>
    <w:p w:rsidR="00255BC1" w:rsidRPr="00676413" w:rsidRDefault="00255BC1">
      <w:pPr>
        <w:jc w:val="center"/>
        <w:rPr>
          <w:lang w:val="ru-RU"/>
        </w:rPr>
      </w:pPr>
    </w:p>
    <w:p w:rsidR="00255BC1" w:rsidRPr="00676413" w:rsidRDefault="00662339">
      <w:pPr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7325" cy="708025"/>
            <wp:effectExtent l="0" t="0" r="9525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C1" w:rsidRDefault="00662339">
      <w:pPr>
        <w:pStyle w:val="aa"/>
        <w:jc w:val="center"/>
        <w:rPr>
          <w:lang w:val="ru-RU"/>
        </w:rPr>
      </w:pPr>
      <w:r w:rsidRPr="00662339">
        <w:rPr>
          <w:lang w:val="ru-RU"/>
        </w:rPr>
        <w:t xml:space="preserve">Рисунок </w:t>
      </w:r>
      <w:r>
        <w:fldChar w:fldCharType="begin"/>
      </w:r>
      <w:r w:rsidRPr="00662339">
        <w:rPr>
          <w:lang w:val="ru-RU"/>
        </w:rPr>
        <w:instrText xml:space="preserve"> </w:instrText>
      </w:r>
      <w:r>
        <w:instrText>SEQ</w:instrText>
      </w:r>
      <w:r w:rsidRPr="00662339">
        <w:rPr>
          <w:lang w:val="ru-RU"/>
        </w:rPr>
        <w:instrText xml:space="preserve"> Рисунок \* </w:instrText>
      </w:r>
      <w:r>
        <w:instrText>ARABIC</w:instrText>
      </w:r>
      <w:r w:rsidRPr="00662339">
        <w:rPr>
          <w:lang w:val="ru-RU"/>
        </w:rPr>
        <w:instrText xml:space="preserve"> </w:instrText>
      </w:r>
      <w:r>
        <w:fldChar w:fldCharType="separate"/>
      </w:r>
      <w:r w:rsidRPr="00662339">
        <w:rPr>
          <w:lang w:val="ru-RU"/>
        </w:rPr>
        <w:t>2</w:t>
      </w:r>
      <w:r>
        <w:fldChar w:fldCharType="end"/>
      </w:r>
      <w:r>
        <w:rPr>
          <w:lang w:val="ru-RU"/>
        </w:rPr>
        <w:t xml:space="preserve"> - Таблица задания 2.</w:t>
      </w:r>
    </w:p>
    <w:p w:rsidR="00255BC1" w:rsidRPr="00662339" w:rsidRDefault="00255BC1">
      <w:pPr>
        <w:jc w:val="center"/>
        <w:rPr>
          <w:lang w:val="ru-RU"/>
        </w:rPr>
      </w:pPr>
    </w:p>
    <w:p w:rsidR="00255BC1" w:rsidRPr="00662339" w:rsidRDefault="00662339">
      <w:pPr>
        <w:jc w:val="both"/>
        <w:rPr>
          <w:lang w:val="ru-RU"/>
        </w:rPr>
      </w:pPr>
      <w:r>
        <w:rPr>
          <w:lang w:val="ru-RU"/>
        </w:rPr>
        <w:t>Код третьей программы</w:t>
      </w:r>
      <w:r w:rsidRPr="00662339">
        <w:rPr>
          <w:lang w:val="ru-RU"/>
        </w:rPr>
        <w:t>: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System;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System.Xml.Linq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namespace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Лаба6Задание3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>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internal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class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2B91AF"/>
          <w:sz w:val="19"/>
          <w:szCs w:val="24"/>
        </w:rPr>
        <w:t>Program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static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void</w:t>
      </w:r>
      <w:r>
        <w:rPr>
          <w:rFonts w:ascii="Courier New" w:hAnsi="Courier New"/>
          <w:color w:val="000000"/>
          <w:sz w:val="19"/>
          <w:szCs w:val="24"/>
        </w:rPr>
        <w:t xml:space="preserve"> Main(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 xml:space="preserve">[]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args</w:t>
      </w:r>
      <w:proofErr w:type="spellEnd"/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Console.Title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Таблица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XDocument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Документ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r>
        <w:rPr>
          <w:rFonts w:ascii="Courier New" w:hAnsi="Courier New"/>
          <w:color w:val="0000FF"/>
          <w:sz w:val="19"/>
          <w:szCs w:val="24"/>
        </w:rPr>
        <w:t>new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XDocument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Таблица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"72"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Уласевич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76413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76413">
        <w:rPr>
          <w:rFonts w:ascii="Courier New" w:hAnsi="Courier New"/>
          <w:color w:val="A31515"/>
          <w:sz w:val="19"/>
          <w:szCs w:val="24"/>
          <w:lang w:val="ru-RU"/>
        </w:rPr>
        <w:t>"Ивановна"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"05.01.1955"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"01.08.1973"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"бухгалтер"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"бухгалтер"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),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76413">
        <w:rPr>
          <w:rFonts w:ascii="Courier New" w:hAnsi="Courier New"/>
          <w:color w:val="000000"/>
          <w:sz w:val="19"/>
          <w:szCs w:val="24"/>
        </w:rPr>
        <w:t>(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Строка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"73"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Юркевич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Любовь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76413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76413">
        <w:rPr>
          <w:rFonts w:ascii="Courier New" w:hAnsi="Courier New"/>
          <w:color w:val="A31515"/>
          <w:sz w:val="19"/>
          <w:szCs w:val="24"/>
          <w:lang w:val="ru-RU"/>
        </w:rPr>
        <w:t>"Васильевна"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"14.07.1957"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"25.06.1984"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"контролер"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"гидротехник"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),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76413">
        <w:rPr>
          <w:rFonts w:ascii="Courier New" w:hAnsi="Courier New"/>
          <w:color w:val="000000"/>
          <w:sz w:val="19"/>
          <w:szCs w:val="24"/>
        </w:rPr>
        <w:t>(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Строка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"11"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Будыкина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76413"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76413">
        <w:rPr>
          <w:rFonts w:ascii="Courier New" w:hAnsi="Courier New"/>
          <w:color w:val="000000"/>
          <w:sz w:val="19"/>
          <w:szCs w:val="24"/>
        </w:rPr>
        <w:t>(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Имя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 xml:space="preserve">, 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Галина</w:t>
      </w:r>
      <w:r w:rsidRPr="00676413">
        <w:rPr>
          <w:rFonts w:ascii="Courier New" w:hAnsi="Courier New"/>
          <w:color w:val="A31515"/>
          <w:sz w:val="19"/>
          <w:szCs w:val="24"/>
        </w:rPr>
        <w:t>"</w:t>
      </w:r>
      <w:r w:rsidRPr="00676413"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"Константиновна"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"12.05.1961"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"28.04.1990"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"контролер"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"техник-электрик"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"13"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Вакарев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Вячеслав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"Васильевич"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"23.03.1941"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"16.02.1992"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"старший контролер"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"техник радиосвязи"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lastRenderedPageBreak/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"64"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Трусов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Игорь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Отчество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Евгеньевич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Дата_рождения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"12.08.1948"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"28.06.1996"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"контролер"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"техник электрик"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"18"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Гринько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Наталья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"Никитична"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"01.01.1960"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"24.04.1998"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"контролер"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"техник-плановик"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"5"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Бибко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Владимир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"Михайлович"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"01.01.1960"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"24.04.1998"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техгик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"техник-строитель"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"N_ПП"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"10"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Бородко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,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Татьяна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"Отчество"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"Николаевна"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Дата_рождения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"01.01.1960"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"Образов"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"среднее спец"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Дата_зачисления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"24.04.1998"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"контролер"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new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,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инжинер-экономитс</w:t>
      </w:r>
      <w:proofErr w:type="spell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        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    );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Документ.</w:t>
      </w:r>
      <w:r>
        <w:rPr>
          <w:rFonts w:ascii="Courier New" w:hAnsi="Courier New"/>
          <w:color w:val="000000"/>
          <w:sz w:val="19"/>
          <w:szCs w:val="24"/>
        </w:rPr>
        <w:t>Save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@"</w:t>
      </w:r>
      <w:r w:rsidR="00676413">
        <w:rPr>
          <w:rFonts w:ascii="Cascadia Mono" w:hAnsi="Cascadia Mono" w:cs="Cascadia Mono"/>
          <w:color w:val="800000"/>
          <w:sz w:val="19"/>
          <w:szCs w:val="19"/>
          <w:lang w:val="ru-RU" w:eastAsia="ru-RU"/>
        </w:rPr>
        <w:t>..\..\..\..\</w:t>
      </w:r>
      <w:r>
        <w:rPr>
          <w:rFonts w:ascii="Courier New" w:hAnsi="Courier New"/>
          <w:color w:val="800000"/>
          <w:sz w:val="19"/>
          <w:szCs w:val="24"/>
        </w:rPr>
        <w:t>lab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6-3.</w:t>
      </w:r>
      <w:r>
        <w:rPr>
          <w:rFonts w:ascii="Courier New" w:hAnsi="Courier New"/>
          <w:color w:val="800000"/>
          <w:sz w:val="19"/>
          <w:szCs w:val="24"/>
        </w:rPr>
        <w:t>XML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Console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WriteLine</w:t>
      </w:r>
      <w:proofErr w:type="spell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(</w:t>
      </w:r>
      <w:proofErr w:type="gram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Документ);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Console</w:t>
      </w:r>
      <w:r w:rsidRPr="00676413">
        <w:rPr>
          <w:rFonts w:ascii="Courier New" w:hAnsi="Courier New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ReadKey</w:t>
      </w:r>
      <w:proofErr w:type="spell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(</w:t>
      </w:r>
      <w:proofErr w:type="gramEnd"/>
      <w:r w:rsidRPr="00676413">
        <w:rPr>
          <w:rFonts w:ascii="Courier New" w:hAnsi="Courier New"/>
          <w:color w:val="000000"/>
          <w:sz w:val="19"/>
          <w:szCs w:val="24"/>
          <w:lang w:val="ru-RU"/>
        </w:rPr>
        <w:t>);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    }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 xml:space="preserve">    }</w:t>
      </w:r>
    </w:p>
    <w:p w:rsidR="00255BC1" w:rsidRPr="00676413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76413">
        <w:rPr>
          <w:rFonts w:ascii="Courier New" w:hAnsi="Courier New"/>
          <w:color w:val="000000"/>
          <w:sz w:val="19"/>
          <w:szCs w:val="24"/>
          <w:lang w:val="ru-RU"/>
        </w:rPr>
        <w:t>}</w:t>
      </w:r>
    </w:p>
    <w:p w:rsidR="00255BC1" w:rsidRPr="00676413" w:rsidRDefault="00255BC1">
      <w:pPr>
        <w:jc w:val="both"/>
        <w:rPr>
          <w:lang w:val="ru-RU"/>
        </w:rPr>
      </w:pPr>
    </w:p>
    <w:p w:rsidR="00255BC1" w:rsidRPr="00676413" w:rsidRDefault="00255BC1">
      <w:pPr>
        <w:jc w:val="center"/>
        <w:rPr>
          <w:lang w:val="ru-RU"/>
        </w:rPr>
      </w:pPr>
    </w:p>
    <w:p w:rsidR="00255BC1" w:rsidRPr="00676413" w:rsidRDefault="00662339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114300" distR="114300">
            <wp:extent cx="5267960" cy="765810"/>
            <wp:effectExtent l="0" t="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C1" w:rsidRDefault="00662339">
      <w:pPr>
        <w:pStyle w:val="aa"/>
        <w:jc w:val="center"/>
        <w:rPr>
          <w:lang w:val="ru-RU"/>
        </w:rPr>
      </w:pPr>
      <w:r w:rsidRPr="00662339">
        <w:rPr>
          <w:lang w:val="ru-RU"/>
        </w:rPr>
        <w:t xml:space="preserve">Рисунок </w:t>
      </w:r>
      <w:r>
        <w:fldChar w:fldCharType="begin"/>
      </w:r>
      <w:r w:rsidRPr="00662339">
        <w:rPr>
          <w:lang w:val="ru-RU"/>
        </w:rPr>
        <w:instrText xml:space="preserve"> </w:instrText>
      </w:r>
      <w:r>
        <w:instrText>SEQ</w:instrText>
      </w:r>
      <w:r w:rsidRPr="00662339">
        <w:rPr>
          <w:lang w:val="ru-RU"/>
        </w:rPr>
        <w:instrText xml:space="preserve"> Рисунок \* </w:instrText>
      </w:r>
      <w:r>
        <w:instrText>ARABIC</w:instrText>
      </w:r>
      <w:r w:rsidRPr="00662339">
        <w:rPr>
          <w:lang w:val="ru-RU"/>
        </w:rPr>
        <w:instrText xml:space="preserve"> </w:instrText>
      </w:r>
      <w:r>
        <w:fldChar w:fldCharType="separate"/>
      </w:r>
      <w:r w:rsidRPr="00662339">
        <w:rPr>
          <w:lang w:val="ru-RU"/>
        </w:rPr>
        <w:t>3</w:t>
      </w:r>
      <w:r>
        <w:fldChar w:fldCharType="end"/>
      </w:r>
      <w:r>
        <w:rPr>
          <w:lang w:val="ru-RU"/>
        </w:rPr>
        <w:t xml:space="preserve"> - Таблица задания 3.</w:t>
      </w:r>
    </w:p>
    <w:p w:rsidR="00255BC1" w:rsidRDefault="00255BC1">
      <w:pPr>
        <w:rPr>
          <w:lang w:val="ru-RU"/>
        </w:rPr>
      </w:pPr>
    </w:p>
    <w:p w:rsidR="00255BC1" w:rsidRPr="00662339" w:rsidRDefault="00662339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Извлечение из</w:t>
      </w:r>
      <w:r w:rsidRPr="00662339">
        <w:rPr>
          <w:b/>
          <w:bCs/>
          <w:lang w:val="ru-RU"/>
        </w:rPr>
        <w:t xml:space="preserve"> </w:t>
      </w:r>
      <w:r>
        <w:rPr>
          <w:b/>
          <w:bCs/>
        </w:rPr>
        <w:t>XML</w:t>
      </w:r>
    </w:p>
    <w:p w:rsidR="00255BC1" w:rsidRDefault="00662339">
      <w:r>
        <w:rPr>
          <w:lang w:val="ru-RU"/>
        </w:rPr>
        <w:t>Код</w:t>
      </w:r>
      <w:r w:rsidRPr="00662339">
        <w:t xml:space="preserve"> </w:t>
      </w:r>
      <w:r>
        <w:rPr>
          <w:lang w:val="ru-RU"/>
        </w:rPr>
        <w:t>программы</w:t>
      </w:r>
      <w:r>
        <w:t>: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System.Linq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System.Windows.Forms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System.Xml.Linq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using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static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System.Windows.Forms.VisualStyles.VisualStyleElement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proofErr w:type="gramStart"/>
      <w:r>
        <w:rPr>
          <w:rFonts w:ascii="Courier New" w:hAnsi="Courier New"/>
          <w:color w:val="0000FF"/>
          <w:sz w:val="19"/>
          <w:szCs w:val="24"/>
        </w:rPr>
        <w:t>namespace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LinqN</w:t>
      </w:r>
      <w:proofErr w:type="spellEnd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>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public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partial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class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2B91AF"/>
          <w:sz w:val="19"/>
          <w:szCs w:val="24"/>
        </w:rPr>
        <w:t>Form1</w:t>
      </w:r>
      <w:r>
        <w:rPr>
          <w:rFonts w:ascii="Courier New" w:hAnsi="Courier New"/>
          <w:color w:val="000000"/>
          <w:sz w:val="19"/>
          <w:szCs w:val="24"/>
        </w:rPr>
        <w:t xml:space="preserve"> : Form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public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2B91AF"/>
          <w:sz w:val="19"/>
          <w:szCs w:val="24"/>
        </w:rPr>
        <w:t>Form1</w:t>
      </w:r>
      <w:r>
        <w:rPr>
          <w:rFonts w:ascii="Courier New" w:hAnsi="Courier New"/>
          <w:color w:val="000000"/>
          <w:sz w:val="19"/>
          <w:szCs w:val="24"/>
        </w:rPr>
        <w:t>()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InitializeComponent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000000"/>
          <w:sz w:val="19"/>
          <w:szCs w:val="24"/>
        </w:rPr>
        <w:t>);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string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СтрокаXML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@"</w:t>
      </w:r>
      <w:proofErr w:type="gram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&lt;?</w:t>
      </w:r>
      <w:r>
        <w:rPr>
          <w:rFonts w:ascii="Courier New" w:hAnsi="Courier New"/>
          <w:color w:val="800000"/>
          <w:sz w:val="19"/>
          <w:szCs w:val="24"/>
        </w:rPr>
        <w:t>xml</w:t>
      </w:r>
      <w:proofErr w:type="gram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 xml:space="preserve"> </w:t>
      </w:r>
      <w:r>
        <w:rPr>
          <w:rFonts w:ascii="Courier New" w:hAnsi="Courier New"/>
          <w:color w:val="800000"/>
          <w:sz w:val="19"/>
          <w:szCs w:val="24"/>
        </w:rPr>
        <w:t>version</w:t>
      </w:r>
      <w:r w:rsidRPr="00662339">
        <w:rPr>
          <w:rFonts w:ascii="Courier New" w:hAnsi="Courier New"/>
          <w:color w:val="800000"/>
          <w:sz w:val="19"/>
          <w:szCs w:val="24"/>
          <w:lang w:val="ru-RU"/>
        </w:rPr>
        <w:t>=""1.0""?&gt;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ТаблицаТелефонов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&lt;Имена&gt;Витя&lt;/Имена&gt;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&gt;274 28 44&lt;/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&lt;Имена&gt;Андрей&lt;/Имена&gt;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&gt;8-085-456-2378&lt;/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&lt;Имена&gt;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Карапузова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 xml:space="preserve"> Таня&lt;/Имена&gt;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&gt;445-56-47&lt;/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&lt;Имена&gt;Витя&lt;/Имена&gt;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&gt;099 72 161 52&lt;/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&lt;Имена&gt;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Никипелов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&lt;/Имена&gt;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&gt;236-77-76&lt;/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&lt;Строка&gt;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&lt;Имена&gt;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Зиборов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&lt;/Имена&gt;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&gt;254 67 97&lt;/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Номера_телефонов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</w:t>
      </w:r>
    </w:p>
    <w:p w:rsidR="00255BC1" w:rsidRPr="00662339" w:rsidRDefault="00662339">
      <w:pPr>
        <w:rPr>
          <w:rFonts w:ascii="Courier New" w:hAnsi="Courier New"/>
          <w:color w:val="8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&lt;/Строка&gt;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800000"/>
          <w:sz w:val="19"/>
          <w:szCs w:val="24"/>
          <w:lang w:val="ru-RU"/>
        </w:rPr>
        <w:t>&lt;/</w:t>
      </w:r>
      <w:proofErr w:type="spellStart"/>
      <w:r w:rsidRPr="00662339">
        <w:rPr>
          <w:rFonts w:ascii="Courier New" w:hAnsi="Courier New"/>
          <w:color w:val="800000"/>
          <w:sz w:val="19"/>
          <w:szCs w:val="24"/>
          <w:lang w:val="ru-RU"/>
        </w:rPr>
        <w:t>ТаблицаТелефонов</w:t>
      </w:r>
      <w:proofErr w:type="spellEnd"/>
      <w:r w:rsidRPr="00662339">
        <w:rPr>
          <w:rFonts w:ascii="Courier New" w:hAnsi="Courier New"/>
          <w:color w:val="800000"/>
          <w:sz w:val="19"/>
          <w:szCs w:val="24"/>
          <w:lang w:val="ru-RU"/>
        </w:rPr>
        <w:t>&gt;"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</w:t>
      </w:r>
      <w:proofErr w:type="spellStart"/>
      <w:r w:rsidRPr="00662339">
        <w:rPr>
          <w:rFonts w:ascii="Courier New" w:hAnsi="Courier New"/>
          <w:color w:val="000000"/>
          <w:sz w:val="19"/>
          <w:szCs w:val="24"/>
          <w:lang w:val="ru-RU"/>
        </w:rPr>
        <w:t>КорневойЭлемент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=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System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.</w:t>
      </w:r>
      <w:r>
        <w:rPr>
          <w:rFonts w:ascii="Courier New" w:hAnsi="Courier New"/>
          <w:color w:val="000000"/>
          <w:sz w:val="19"/>
          <w:szCs w:val="24"/>
        </w:rPr>
        <w:t>Xml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Linq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.</w:t>
      </w:r>
      <w:r>
        <w:rPr>
          <w:rFonts w:ascii="Courier New" w:hAnsi="Courier New"/>
          <w:color w:val="000000"/>
          <w:sz w:val="19"/>
          <w:szCs w:val="24"/>
        </w:rPr>
        <w:t>Parse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Строка</w:t>
      </w:r>
      <w:r>
        <w:rPr>
          <w:rFonts w:ascii="Courier New" w:hAnsi="Courier New"/>
          <w:color w:val="000000"/>
          <w:sz w:val="19"/>
          <w:szCs w:val="24"/>
        </w:rPr>
        <w:t>XML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// Запись строки, содержащей </w:t>
      </w:r>
      <w:r>
        <w:rPr>
          <w:rFonts w:ascii="Courier New" w:hAnsi="Courier New"/>
          <w:color w:val="008000"/>
          <w:sz w:val="19"/>
          <w:szCs w:val="24"/>
        </w:rPr>
        <w:t>XML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 в файл: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// </w:t>
      </w:r>
      <w:r>
        <w:rPr>
          <w:rFonts w:ascii="Courier New" w:hAnsi="Courier New"/>
          <w:color w:val="008000"/>
          <w:sz w:val="19"/>
          <w:szCs w:val="24"/>
        </w:rPr>
        <w:t>System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r>
        <w:rPr>
          <w:rFonts w:ascii="Courier New" w:hAnsi="Courier New"/>
          <w:color w:val="008000"/>
          <w:sz w:val="19"/>
          <w:szCs w:val="24"/>
        </w:rPr>
        <w:t>IO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r>
        <w:rPr>
          <w:rFonts w:ascii="Courier New" w:hAnsi="Courier New"/>
          <w:color w:val="008000"/>
          <w:sz w:val="19"/>
          <w:szCs w:val="24"/>
        </w:rPr>
        <w:t>File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proofErr w:type="spellStart"/>
      <w:proofErr w:type="gramStart"/>
      <w:r>
        <w:rPr>
          <w:rFonts w:ascii="Courier New" w:hAnsi="Courier New"/>
          <w:color w:val="008000"/>
          <w:sz w:val="19"/>
          <w:szCs w:val="24"/>
        </w:rPr>
        <w:t>WriteAllText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(</w:t>
      </w:r>
      <w:proofErr w:type="gram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"</w:t>
      </w:r>
      <w:proofErr w:type="spellStart"/>
      <w:r w:rsidRPr="00662339">
        <w:rPr>
          <w:rFonts w:ascii="Courier New" w:hAnsi="Courier New"/>
          <w:color w:val="008000"/>
          <w:sz w:val="19"/>
          <w:szCs w:val="24"/>
          <w:lang w:val="ru-RU"/>
        </w:rPr>
        <w:t>ТаблицаТелефонов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r>
        <w:rPr>
          <w:rFonts w:ascii="Courier New" w:hAnsi="Courier New"/>
          <w:color w:val="008000"/>
          <w:sz w:val="19"/>
          <w:szCs w:val="24"/>
        </w:rPr>
        <w:t>xml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", Строка</w:t>
      </w:r>
      <w:r>
        <w:rPr>
          <w:rFonts w:ascii="Courier New" w:hAnsi="Courier New"/>
          <w:color w:val="008000"/>
          <w:sz w:val="19"/>
          <w:szCs w:val="24"/>
        </w:rPr>
        <w:t>XML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);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// </w:t>
      </w:r>
      <w:proofErr w:type="spellStart"/>
      <w:r>
        <w:rPr>
          <w:rFonts w:ascii="Courier New" w:hAnsi="Courier New"/>
          <w:color w:val="008000"/>
          <w:sz w:val="19"/>
          <w:szCs w:val="24"/>
        </w:rPr>
        <w:t>var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 </w:t>
      </w:r>
      <w:proofErr w:type="spellStart"/>
      <w:r w:rsidRPr="00662339">
        <w:rPr>
          <w:rFonts w:ascii="Courier New" w:hAnsi="Courier New"/>
          <w:color w:val="008000"/>
          <w:sz w:val="19"/>
          <w:szCs w:val="24"/>
          <w:lang w:val="ru-RU"/>
        </w:rPr>
        <w:t>КорневойЭлемент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 = </w:t>
      </w:r>
      <w:r>
        <w:rPr>
          <w:rFonts w:ascii="Courier New" w:hAnsi="Courier New"/>
          <w:color w:val="008000"/>
          <w:sz w:val="19"/>
          <w:szCs w:val="24"/>
        </w:rPr>
        <w:t>System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r>
        <w:rPr>
          <w:rFonts w:ascii="Courier New" w:hAnsi="Courier New"/>
          <w:color w:val="008000"/>
          <w:sz w:val="19"/>
          <w:szCs w:val="24"/>
        </w:rPr>
        <w:t>Xml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proofErr w:type="spellStart"/>
      <w:r>
        <w:rPr>
          <w:rFonts w:ascii="Courier New" w:hAnsi="Courier New"/>
          <w:color w:val="008000"/>
          <w:sz w:val="19"/>
          <w:szCs w:val="24"/>
        </w:rPr>
        <w:t>Linq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// </w:t>
      </w:r>
      <w:proofErr w:type="spellStart"/>
      <w:r>
        <w:rPr>
          <w:rFonts w:ascii="Courier New" w:hAnsi="Courier New"/>
          <w:color w:val="008000"/>
          <w:sz w:val="19"/>
          <w:szCs w:val="24"/>
        </w:rPr>
        <w:t>XElement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r>
        <w:rPr>
          <w:rFonts w:ascii="Courier New" w:hAnsi="Courier New"/>
          <w:color w:val="008000"/>
          <w:sz w:val="19"/>
          <w:szCs w:val="24"/>
        </w:rPr>
        <w:t>Load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("</w:t>
      </w:r>
      <w:proofErr w:type="spellStart"/>
      <w:r w:rsidRPr="00662339">
        <w:rPr>
          <w:rFonts w:ascii="Courier New" w:hAnsi="Courier New"/>
          <w:color w:val="008000"/>
          <w:sz w:val="19"/>
          <w:szCs w:val="24"/>
          <w:lang w:val="ru-RU"/>
        </w:rPr>
        <w:t>ТаблицаТелефонов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.</w:t>
      </w:r>
      <w:r>
        <w:rPr>
          <w:rFonts w:ascii="Courier New" w:hAnsi="Courier New"/>
          <w:color w:val="008000"/>
          <w:sz w:val="19"/>
          <w:szCs w:val="24"/>
        </w:rPr>
        <w:t>xml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>");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Записи =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from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КорневойЭлемент.Elements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where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>)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Имена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) ==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Витя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select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Номера_телефонов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richTextBox1.Text += </w:t>
      </w:r>
      <w:r>
        <w:rPr>
          <w:rFonts w:ascii="Courier New" w:hAnsi="Courier New"/>
          <w:color w:val="800000"/>
          <w:sz w:val="19"/>
          <w:szCs w:val="24"/>
        </w:rPr>
        <w:t>@"</w:t>
      </w:r>
      <w:proofErr w:type="spellStart"/>
      <w:r>
        <w:rPr>
          <w:rFonts w:ascii="Courier New" w:hAnsi="Courier New"/>
          <w:color w:val="800000"/>
          <w:sz w:val="19"/>
          <w:szCs w:val="24"/>
        </w:rPr>
        <w:t>Строки</w:t>
      </w:r>
      <w:proofErr w:type="spellEnd"/>
      <w:r>
        <w:rPr>
          <w:rFonts w:ascii="Courier New" w:hAnsi="Courier New"/>
          <w:color w:val="800000"/>
          <w:sz w:val="19"/>
          <w:szCs w:val="24"/>
        </w:rPr>
        <w:t xml:space="preserve">, </w:t>
      </w:r>
      <w:proofErr w:type="spellStart"/>
      <w:r>
        <w:rPr>
          <w:rFonts w:ascii="Courier New" w:hAnsi="Courier New"/>
          <w:color w:val="800000"/>
          <w:sz w:val="19"/>
          <w:szCs w:val="24"/>
        </w:rPr>
        <w:t>содержащие</w:t>
      </w:r>
      <w:proofErr w:type="spellEnd"/>
      <w:r>
        <w:rPr>
          <w:rFonts w:ascii="Courier New" w:hAnsi="Courier New"/>
          <w:color w:val="8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800000"/>
          <w:sz w:val="19"/>
          <w:szCs w:val="24"/>
        </w:rPr>
        <w:t>имя</w:t>
      </w:r>
      <w:proofErr w:type="spellEnd"/>
      <w:r>
        <w:rPr>
          <w:rFonts w:ascii="Courier New" w:hAnsi="Courier New"/>
          <w:color w:val="800000"/>
          <w:sz w:val="19"/>
          <w:szCs w:val="24"/>
        </w:rPr>
        <w:t xml:space="preserve"> ""</w:t>
      </w:r>
      <w:proofErr w:type="spellStart"/>
      <w:r>
        <w:rPr>
          <w:rFonts w:ascii="Courier New" w:hAnsi="Courier New"/>
          <w:color w:val="800000"/>
          <w:sz w:val="19"/>
          <w:szCs w:val="24"/>
        </w:rPr>
        <w:t>Витя</w:t>
      </w:r>
      <w:proofErr w:type="spellEnd"/>
      <w:r>
        <w:rPr>
          <w:rFonts w:ascii="Courier New" w:hAnsi="Courier New"/>
          <w:color w:val="800000"/>
          <w:sz w:val="19"/>
          <w:szCs w:val="24"/>
        </w:rPr>
        <w:t>"":"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"\r\n"</w:t>
      </w:r>
      <w:proofErr w:type="gramStart"/>
      <w:r>
        <w:rPr>
          <w:rFonts w:ascii="Courier New" w:hAnsi="Courier New"/>
          <w:color w:val="000000"/>
          <w:sz w:val="19"/>
          <w:szCs w:val="24"/>
        </w:rPr>
        <w:t>;</w:t>
      </w:r>
      <w:proofErr w:type="gramEnd"/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r w:rsidRPr="00662339">
        <w:rPr>
          <w:rFonts w:ascii="Courier New" w:hAnsi="Courier New"/>
          <w:color w:val="008000"/>
          <w:sz w:val="19"/>
          <w:szCs w:val="24"/>
          <w:lang w:val="ru-RU"/>
        </w:rPr>
        <w:t xml:space="preserve">// Вывод коллекции записей в текстовое поле </w:t>
      </w:r>
      <w:proofErr w:type="spellStart"/>
      <w:r>
        <w:rPr>
          <w:rFonts w:ascii="Courier New" w:hAnsi="Courier New"/>
          <w:color w:val="008000"/>
          <w:sz w:val="19"/>
          <w:szCs w:val="24"/>
        </w:rPr>
        <w:t>textBox</w:t>
      </w:r>
      <w:proofErr w:type="spellEnd"/>
      <w:r w:rsidRPr="00662339">
        <w:rPr>
          <w:rFonts w:ascii="Courier New" w:hAnsi="Courier New"/>
          <w:color w:val="008000"/>
          <w:sz w:val="19"/>
          <w:szCs w:val="24"/>
          <w:lang w:val="ru-RU"/>
        </w:rPr>
        <w:t>1: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foreach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var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Записи</w:t>
      </w:r>
      <w:proofErr w:type="spellEnd"/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richTextBox1.Text += x + </w:t>
      </w:r>
      <w:r>
        <w:rPr>
          <w:rFonts w:ascii="Courier New" w:hAnsi="Courier New"/>
          <w:color w:val="A31515"/>
          <w:sz w:val="19"/>
          <w:szCs w:val="24"/>
        </w:rPr>
        <w:t>"\r\n"</w:t>
      </w:r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  <w:bookmarkStart w:id="0" w:name="_GoBack"/>
      <w:bookmarkEnd w:id="0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r>
        <w:rPr>
          <w:rFonts w:ascii="Courier New" w:hAnsi="Courier New"/>
          <w:color w:val="008000"/>
          <w:sz w:val="19"/>
          <w:szCs w:val="24"/>
        </w:rPr>
        <w:t>//1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tab1 =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XElement.Load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800000"/>
          <w:sz w:val="19"/>
          <w:szCs w:val="24"/>
        </w:rPr>
        <w:t>@"..\..\..\..\lab6-3.XML"</w:t>
      </w:r>
      <w:r>
        <w:rPr>
          <w:rFonts w:ascii="Courier New" w:hAnsi="Courier New"/>
          <w:color w:val="000000"/>
          <w:sz w:val="19"/>
          <w:szCs w:val="24"/>
        </w:rPr>
        <w:t>);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Maria =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from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tab1.Elements(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where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>)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) ==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Мария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lastRenderedPageBreak/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select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new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Surname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Name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Patr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Отчество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DateBorn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Дата_рождения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Obr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Образов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DataZach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Дата_зачисления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Dol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Должность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Spec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=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x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.</w:t>
      </w:r>
      <w:r>
        <w:rPr>
          <w:rFonts w:ascii="Courier New" w:hAnsi="Courier New"/>
          <w:color w:val="000000"/>
          <w:sz w:val="19"/>
          <w:szCs w:val="24"/>
        </w:rPr>
        <w:t>Element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proofErr w:type="gramEnd"/>
      <w:r w:rsidRPr="00662339">
        <w:rPr>
          <w:rFonts w:ascii="Courier New" w:hAnsi="Courier New"/>
          <w:color w:val="A31515"/>
          <w:sz w:val="19"/>
          <w:szCs w:val="24"/>
          <w:lang w:val="ru-RU"/>
        </w:rPr>
        <w:t>"Специальность"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).</w:t>
      </w:r>
      <w:r>
        <w:rPr>
          <w:rFonts w:ascii="Courier New" w:hAnsi="Courier New"/>
          <w:color w:val="000000"/>
          <w:sz w:val="19"/>
          <w:szCs w:val="24"/>
        </w:rPr>
        <w:t>Value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r>
        <w:rPr>
          <w:rFonts w:ascii="Courier New" w:hAnsi="Courier New"/>
          <w:color w:val="000000"/>
          <w:sz w:val="19"/>
          <w:szCs w:val="24"/>
        </w:rPr>
        <w:t>};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foreach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var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z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Maria)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richTextBox2.Text +=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Кто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z.Surname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z.Name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z.Patr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nРождение</w:t>
      </w:r>
      <w:proofErr w:type="spellEnd"/>
      <w:proofErr w:type="gramStart"/>
      <w:r>
        <w:rPr>
          <w:rFonts w:ascii="Courier New" w:hAnsi="Courier New"/>
          <w:color w:val="A31515"/>
          <w:sz w:val="19"/>
          <w:szCs w:val="24"/>
        </w:rPr>
        <w:t>: "</w:t>
      </w:r>
      <w:proofErr w:type="gramEnd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   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z.DateBorn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nОбразование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z.Obr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nЗачисление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z.DataZach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nДолжность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z.Dol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nСпециальность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z.Spec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r>
        <w:rPr>
          <w:rFonts w:ascii="Courier New" w:hAnsi="Courier New"/>
          <w:color w:val="008000"/>
          <w:sz w:val="19"/>
          <w:szCs w:val="24"/>
        </w:rPr>
        <w:t>//2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tab2 =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XElement.Load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800000"/>
          <w:sz w:val="19"/>
          <w:szCs w:val="24"/>
        </w:rPr>
        <w:t>@"..\..\..\..\lab6-1.XML"</w:t>
      </w:r>
      <w:r>
        <w:rPr>
          <w:rFonts w:ascii="Courier New" w:hAnsi="Courier New"/>
          <w:color w:val="000000"/>
          <w:sz w:val="19"/>
          <w:szCs w:val="24"/>
        </w:rPr>
        <w:t>);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Stud =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from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tab2.Elements(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where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>)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"ФИО"</w:t>
      </w:r>
      <w:r>
        <w:rPr>
          <w:rFonts w:ascii="Courier New" w:hAnsi="Courier New"/>
          <w:color w:val="000000"/>
          <w:sz w:val="19"/>
          <w:szCs w:val="24"/>
        </w:rPr>
        <w:t xml:space="preserve">) ==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Щербаков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Захар</w:t>
      </w:r>
      <w:proofErr w:type="spellEnd"/>
      <w:r>
        <w:rPr>
          <w:rFonts w:ascii="Courier New" w:hAnsi="Courier New"/>
          <w:color w:val="A31515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Михайлович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select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new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FIO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x.Attribute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"ФИО"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Alg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Алгоритмы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Mat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SRPO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"СРПО"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Kyr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Dip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Диплом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};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foreach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var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z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Stud)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richTextBox3.Text +=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z.FIO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nАлгоримы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z.Alg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nМатан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z.Mat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nСРПО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z.SRPO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nКурсач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z.Kyr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nДиплом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z.Dip</w:t>
      </w:r>
      <w:proofErr w:type="spellEnd"/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r>
        <w:rPr>
          <w:rFonts w:ascii="Courier New" w:hAnsi="Courier New"/>
          <w:color w:val="008000"/>
          <w:sz w:val="19"/>
          <w:szCs w:val="24"/>
        </w:rPr>
        <w:t>//3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Kontr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from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tab1.Elements(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where</w:t>
      </w:r>
      <w:proofErr w:type="gram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(</w:t>
      </w:r>
      <w:r>
        <w:rPr>
          <w:rFonts w:ascii="Courier New" w:hAnsi="Courier New"/>
          <w:color w:val="0000FF"/>
          <w:sz w:val="19"/>
          <w:szCs w:val="24"/>
        </w:rPr>
        <w:t>string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)</w:t>
      </w:r>
      <w:r>
        <w:rPr>
          <w:rFonts w:ascii="Courier New" w:hAnsi="Courier New"/>
          <w:color w:val="000000"/>
          <w:sz w:val="19"/>
          <w:szCs w:val="24"/>
        </w:rPr>
        <w:t>x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.</w:t>
      </w:r>
      <w:r>
        <w:rPr>
          <w:rFonts w:ascii="Courier New" w:hAnsi="Courier New"/>
          <w:color w:val="000000"/>
          <w:sz w:val="19"/>
          <w:szCs w:val="24"/>
        </w:rPr>
        <w:t>Element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(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) ==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"контролер"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select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new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F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N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P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Отчество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};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richTextBox4.Text += 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Контролеры</w:t>
      </w:r>
      <w:proofErr w:type="spellEnd"/>
      <w:r>
        <w:rPr>
          <w:rFonts w:ascii="Courier New" w:hAnsi="Courier New"/>
          <w:color w:val="A31515"/>
          <w:sz w:val="19"/>
          <w:szCs w:val="24"/>
        </w:rPr>
        <w:t>:</w:t>
      </w:r>
      <w:proofErr w:type="gramStart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;</w:t>
      </w:r>
      <w:proofErr w:type="gramEnd"/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foreach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var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Kontr</w:t>
      </w:r>
      <w:proofErr w:type="spellEnd"/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richTextBox4.Text += </w:t>
      </w:r>
      <w:r>
        <w:rPr>
          <w:rFonts w:ascii="Courier New" w:hAnsi="Courier New"/>
          <w:color w:val="A31515"/>
          <w:sz w:val="19"/>
          <w:szCs w:val="24"/>
        </w:rPr>
        <w:t>"\n"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x.F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x.N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x.P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;</w:t>
      </w:r>
      <w:proofErr w:type="gramEnd"/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r>
        <w:rPr>
          <w:rFonts w:ascii="Courier New" w:hAnsi="Courier New"/>
          <w:color w:val="008000"/>
          <w:sz w:val="19"/>
          <w:szCs w:val="24"/>
        </w:rPr>
        <w:t>//4</w:t>
      </w:r>
    </w:p>
    <w:p w:rsidR="00255BC1" w:rsidRDefault="00255BC1">
      <w:pPr>
        <w:rPr>
          <w:rFonts w:ascii="Courier New" w:hAnsi="Courier New"/>
          <w:color w:val="000000"/>
          <w:sz w:val="19"/>
          <w:szCs w:val="24"/>
        </w:rPr>
      </w:pP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var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DolSpec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=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from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tab1.Elements(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Строка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where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>)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Должность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 == (</w:t>
      </w:r>
      <w:r>
        <w:rPr>
          <w:rFonts w:ascii="Courier New" w:hAnsi="Courier New"/>
          <w:color w:val="0000FF"/>
          <w:sz w:val="19"/>
          <w:szCs w:val="24"/>
        </w:rPr>
        <w:t>string</w:t>
      </w:r>
      <w:r>
        <w:rPr>
          <w:rFonts w:ascii="Courier New" w:hAnsi="Courier New"/>
          <w:color w:val="000000"/>
          <w:sz w:val="19"/>
          <w:szCs w:val="24"/>
        </w:rPr>
        <w:t>)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Специальность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gramStart"/>
      <w:r>
        <w:rPr>
          <w:rFonts w:ascii="Courier New" w:hAnsi="Courier New"/>
          <w:color w:val="0000FF"/>
          <w:sz w:val="19"/>
          <w:szCs w:val="24"/>
        </w:rPr>
        <w:t>select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</w:t>
      </w:r>
      <w:r>
        <w:rPr>
          <w:rFonts w:ascii="Courier New" w:hAnsi="Courier New"/>
          <w:color w:val="0000FF"/>
          <w:sz w:val="19"/>
          <w:szCs w:val="24"/>
        </w:rPr>
        <w:t>new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{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FIO =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proofErr w:type="gramEnd"/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Фамилия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).Value + </w:t>
      </w:r>
      <w:r>
        <w:rPr>
          <w:rFonts w:ascii="Courier New" w:hAnsi="Courier New"/>
          <w:color w:val="A31515"/>
          <w:sz w:val="19"/>
          <w:szCs w:val="24"/>
        </w:rPr>
        <w:t>"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Имя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 xml:space="preserve">).Value + </w:t>
      </w:r>
      <w:r>
        <w:rPr>
          <w:rFonts w:ascii="Courier New" w:hAnsi="Courier New"/>
          <w:color w:val="A31515"/>
          <w:sz w:val="19"/>
          <w:szCs w:val="24"/>
        </w:rPr>
        <w:t>"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Отчество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/>
          <w:color w:val="000000"/>
          <w:sz w:val="19"/>
          <w:szCs w:val="24"/>
        </w:rPr>
        <w:t>dol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Должность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).Value,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</w:t>
      </w:r>
      <w:proofErr w:type="gramStart"/>
      <w:r>
        <w:rPr>
          <w:rFonts w:ascii="Courier New" w:hAnsi="Courier New"/>
          <w:color w:val="000000"/>
          <w:sz w:val="19"/>
          <w:szCs w:val="24"/>
        </w:rPr>
        <w:t>spec</w:t>
      </w:r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=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x.Element</w:t>
      </w:r>
      <w:proofErr w:type="spellEnd"/>
      <w:r>
        <w:rPr>
          <w:rFonts w:ascii="Courier New" w:hAnsi="Courier New"/>
          <w:color w:val="000000"/>
          <w:sz w:val="19"/>
          <w:szCs w:val="24"/>
        </w:rPr>
        <w:t>(</w:t>
      </w:r>
      <w:r>
        <w:rPr>
          <w:rFonts w:ascii="Courier New" w:hAnsi="Courier New"/>
          <w:color w:val="A31515"/>
          <w:sz w:val="19"/>
          <w:szCs w:val="24"/>
        </w:rPr>
        <w:t>"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Специальность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"</w:t>
      </w:r>
      <w:r>
        <w:rPr>
          <w:rFonts w:ascii="Courier New" w:hAnsi="Courier New"/>
          <w:color w:val="000000"/>
          <w:sz w:val="19"/>
          <w:szCs w:val="24"/>
        </w:rPr>
        <w:t>).Value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};</w:t>
      </w:r>
    </w:p>
    <w:p w:rsidR="00255BC1" w:rsidRPr="00662339" w:rsidRDefault="00662339">
      <w:pPr>
        <w:rPr>
          <w:rFonts w:ascii="Courier New" w:hAnsi="Courier New"/>
          <w:color w:val="000000"/>
          <w:sz w:val="19"/>
          <w:szCs w:val="24"/>
          <w:lang w:val="ru-RU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richTextBox</w:t>
      </w:r>
      <w:proofErr w:type="spellEnd"/>
      <w:r w:rsidRPr="00662339">
        <w:rPr>
          <w:rFonts w:ascii="Courier New" w:hAnsi="Courier New"/>
          <w:color w:val="000000"/>
          <w:sz w:val="19"/>
          <w:szCs w:val="24"/>
          <w:lang w:val="ru-RU"/>
        </w:rPr>
        <w:t>5.</w:t>
      </w:r>
      <w:r>
        <w:rPr>
          <w:rFonts w:ascii="Courier New" w:hAnsi="Courier New"/>
          <w:color w:val="000000"/>
          <w:sz w:val="19"/>
          <w:szCs w:val="24"/>
        </w:rPr>
        <w:t>Text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 xml:space="preserve"> += 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"Должность = специальность</w:t>
      </w:r>
      <w:proofErr w:type="gramStart"/>
      <w:r w:rsidRPr="00662339">
        <w:rPr>
          <w:rFonts w:ascii="Courier New" w:hAnsi="Courier New"/>
          <w:color w:val="A31515"/>
          <w:sz w:val="19"/>
          <w:szCs w:val="24"/>
          <w:lang w:val="ru-RU"/>
        </w:rPr>
        <w:t>:\</w:t>
      </w:r>
      <w:proofErr w:type="gramEnd"/>
      <w:r>
        <w:rPr>
          <w:rFonts w:ascii="Courier New" w:hAnsi="Courier New"/>
          <w:color w:val="A31515"/>
          <w:sz w:val="19"/>
          <w:szCs w:val="24"/>
        </w:rPr>
        <w:t>n</w:t>
      </w:r>
      <w:r w:rsidRPr="00662339">
        <w:rPr>
          <w:rFonts w:ascii="Courier New" w:hAnsi="Courier New"/>
          <w:color w:val="A31515"/>
          <w:sz w:val="19"/>
          <w:szCs w:val="24"/>
          <w:lang w:val="ru-RU"/>
        </w:rPr>
        <w:t>"</w:t>
      </w:r>
      <w:r w:rsidRPr="00662339">
        <w:rPr>
          <w:rFonts w:ascii="Courier New" w:hAnsi="Courier New"/>
          <w:color w:val="000000"/>
          <w:sz w:val="19"/>
          <w:szCs w:val="24"/>
          <w:lang w:val="ru-RU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 w:rsidRPr="00662339">
        <w:rPr>
          <w:rFonts w:ascii="Courier New" w:hAnsi="Courier New"/>
          <w:color w:val="000000"/>
          <w:sz w:val="19"/>
          <w:szCs w:val="24"/>
          <w:lang w:val="ru-RU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/>
          <w:color w:val="0000FF"/>
          <w:sz w:val="19"/>
          <w:szCs w:val="24"/>
        </w:rPr>
        <w:t>foreach</w:t>
      </w:r>
      <w:proofErr w:type="spellEnd"/>
      <w:proofErr w:type="gramEnd"/>
      <w:r>
        <w:rPr>
          <w:rFonts w:ascii="Courier New" w:hAnsi="Courier New"/>
          <w:color w:val="000000"/>
          <w:sz w:val="19"/>
          <w:szCs w:val="24"/>
        </w:rPr>
        <w:t xml:space="preserve"> (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var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x </w:t>
      </w:r>
      <w:r>
        <w:rPr>
          <w:rFonts w:ascii="Courier New" w:hAnsi="Courier New"/>
          <w:color w:val="0000FF"/>
          <w:sz w:val="19"/>
          <w:szCs w:val="24"/>
        </w:rPr>
        <w:t>in</w:t>
      </w:r>
      <w:r>
        <w:rPr>
          <w:rFonts w:ascii="Courier New" w:hAnsi="Courier New"/>
          <w:color w:val="000000"/>
          <w:sz w:val="19"/>
          <w:szCs w:val="24"/>
        </w:rPr>
        <w:t xml:space="preserve">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DolSpec</w:t>
      </w:r>
      <w:proofErr w:type="spellEnd"/>
      <w:r>
        <w:rPr>
          <w:rFonts w:ascii="Courier New" w:hAnsi="Courier New"/>
          <w:color w:val="000000"/>
          <w:sz w:val="19"/>
          <w:szCs w:val="24"/>
        </w:rPr>
        <w:t>)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        richTextBox5.Text +=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x.FIO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nДолжность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x.dol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</w:t>
      </w:r>
      <w:proofErr w:type="spellStart"/>
      <w:r>
        <w:rPr>
          <w:rFonts w:ascii="Courier New" w:hAnsi="Courier New"/>
          <w:color w:val="A31515"/>
          <w:sz w:val="19"/>
          <w:szCs w:val="24"/>
        </w:rPr>
        <w:t>nСпециальность</w:t>
      </w:r>
      <w:proofErr w:type="spellEnd"/>
      <w:r>
        <w:rPr>
          <w:rFonts w:ascii="Courier New" w:hAnsi="Courier New"/>
          <w:color w:val="A31515"/>
          <w:sz w:val="19"/>
          <w:szCs w:val="24"/>
        </w:rPr>
        <w:t>: "</w:t>
      </w:r>
      <w:r>
        <w:rPr>
          <w:rFonts w:ascii="Courier New" w:hAnsi="Courier New"/>
          <w:color w:val="000000"/>
          <w:sz w:val="19"/>
          <w:szCs w:val="24"/>
        </w:rPr>
        <w:t xml:space="preserve"> + </w:t>
      </w:r>
      <w:proofErr w:type="spellStart"/>
      <w:r>
        <w:rPr>
          <w:rFonts w:ascii="Courier New" w:hAnsi="Courier New"/>
          <w:color w:val="000000"/>
          <w:sz w:val="19"/>
          <w:szCs w:val="24"/>
        </w:rPr>
        <w:t>x.spec</w:t>
      </w:r>
      <w:proofErr w:type="spellEnd"/>
      <w:r>
        <w:rPr>
          <w:rFonts w:ascii="Courier New" w:hAnsi="Courier New"/>
          <w:color w:val="000000"/>
          <w:sz w:val="19"/>
          <w:szCs w:val="24"/>
        </w:rPr>
        <w:t xml:space="preserve"> + </w:t>
      </w:r>
      <w:r>
        <w:rPr>
          <w:rFonts w:ascii="Courier New" w:hAnsi="Courier New"/>
          <w:color w:val="A31515"/>
          <w:sz w:val="19"/>
          <w:szCs w:val="24"/>
        </w:rPr>
        <w:t>"\n"</w:t>
      </w:r>
      <w:r>
        <w:rPr>
          <w:rFonts w:ascii="Courier New" w:hAnsi="Courier New"/>
          <w:color w:val="000000"/>
          <w:sz w:val="19"/>
          <w:szCs w:val="24"/>
        </w:rPr>
        <w:t>;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    }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 xml:space="preserve">    }</w:t>
      </w:r>
    </w:p>
    <w:p w:rsidR="00255BC1" w:rsidRDefault="00662339">
      <w:pPr>
        <w:rPr>
          <w:rFonts w:ascii="Courier New" w:hAnsi="Courier New"/>
          <w:color w:val="000000"/>
          <w:sz w:val="19"/>
          <w:szCs w:val="24"/>
        </w:rPr>
      </w:pPr>
      <w:r>
        <w:rPr>
          <w:rFonts w:ascii="Courier New" w:hAnsi="Courier New"/>
          <w:color w:val="000000"/>
          <w:sz w:val="19"/>
          <w:szCs w:val="24"/>
        </w:rPr>
        <w:t>}</w:t>
      </w:r>
    </w:p>
    <w:p w:rsidR="00255BC1" w:rsidRDefault="00255BC1"/>
    <w:p w:rsidR="00255BC1" w:rsidRDefault="00662339">
      <w:pPr>
        <w:jc w:val="center"/>
      </w:pPr>
      <w:r>
        <w:rPr>
          <w:noProof/>
          <w:lang w:val="ru-RU" w:eastAsia="ru-RU"/>
        </w:rPr>
        <w:drawing>
          <wp:inline distT="0" distB="0" distL="114300" distR="114300">
            <wp:extent cx="5269865" cy="1913890"/>
            <wp:effectExtent l="0" t="0" r="6985" b="1016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BC1" w:rsidRDefault="00662339">
      <w:pPr>
        <w:pStyle w:val="aa"/>
        <w:jc w:val="center"/>
        <w:rPr>
          <w:lang w:val="ru-RU"/>
        </w:rPr>
      </w:pPr>
      <w:r w:rsidRPr="00662339">
        <w:rPr>
          <w:lang w:val="ru-RU"/>
        </w:rPr>
        <w:t xml:space="preserve">Рисунок </w:t>
      </w:r>
      <w:r>
        <w:fldChar w:fldCharType="begin"/>
      </w:r>
      <w:r w:rsidRPr="00662339">
        <w:rPr>
          <w:lang w:val="ru-RU"/>
        </w:rPr>
        <w:instrText xml:space="preserve"> </w:instrText>
      </w:r>
      <w:r>
        <w:instrText>SEQ</w:instrText>
      </w:r>
      <w:r w:rsidRPr="00662339">
        <w:rPr>
          <w:lang w:val="ru-RU"/>
        </w:rPr>
        <w:instrText xml:space="preserve"> Рисунок \* </w:instrText>
      </w:r>
      <w:r>
        <w:instrText>ARABIC</w:instrText>
      </w:r>
      <w:r w:rsidRPr="00662339">
        <w:rPr>
          <w:lang w:val="ru-RU"/>
        </w:rPr>
        <w:instrText xml:space="preserve"> </w:instrText>
      </w:r>
      <w:r>
        <w:fldChar w:fldCharType="separate"/>
      </w:r>
      <w:r w:rsidRPr="00662339">
        <w:rPr>
          <w:lang w:val="ru-RU"/>
        </w:rPr>
        <w:t>4</w:t>
      </w:r>
      <w:r>
        <w:fldChar w:fldCharType="end"/>
      </w:r>
      <w:r>
        <w:rPr>
          <w:lang w:val="ru-RU"/>
        </w:rPr>
        <w:t xml:space="preserve"> - Таблица задания 4.</w:t>
      </w:r>
    </w:p>
    <w:p w:rsidR="00255BC1" w:rsidRDefault="00255BC1">
      <w:pPr>
        <w:rPr>
          <w:lang w:val="ru-RU"/>
        </w:rPr>
      </w:pPr>
    </w:p>
    <w:p w:rsidR="00255BC1" w:rsidRPr="00662339" w:rsidRDefault="00662339">
      <w:pPr>
        <w:rPr>
          <w:lang w:val="ru-RU"/>
        </w:rPr>
      </w:pPr>
      <w:r w:rsidRPr="00662339">
        <w:rPr>
          <w:rFonts w:cs="Times New Roman"/>
          <w:b/>
          <w:bCs/>
          <w:szCs w:val="28"/>
          <w:lang w:val="ru-RU"/>
        </w:rPr>
        <w:t xml:space="preserve">Вывод: </w:t>
      </w:r>
      <w:r w:rsidRPr="00662339">
        <w:rPr>
          <w:rFonts w:cs="Times New Roman"/>
          <w:szCs w:val="28"/>
          <w:lang w:val="ru-RU"/>
        </w:rPr>
        <w:t xml:space="preserve">в ходе лабораторной работы </w:t>
      </w:r>
      <w:r w:rsidRPr="00662339">
        <w:rPr>
          <w:lang w:val="ru-RU"/>
        </w:rPr>
        <w:t xml:space="preserve">изучил создание </w:t>
      </w:r>
      <w:r>
        <w:t>XML</w:t>
      </w:r>
      <w:r w:rsidRPr="00662339">
        <w:rPr>
          <w:lang w:val="ru-RU"/>
        </w:rPr>
        <w:t xml:space="preserve">-документа методами пространств имён </w:t>
      </w:r>
      <w:r>
        <w:t>System</w:t>
      </w:r>
      <w:r w:rsidRPr="00662339">
        <w:rPr>
          <w:lang w:val="ru-RU"/>
        </w:rPr>
        <w:t>.</w:t>
      </w:r>
      <w:r>
        <w:t>XML</w:t>
      </w:r>
      <w:r w:rsidRPr="00662339">
        <w:rPr>
          <w:lang w:val="ru-RU"/>
        </w:rPr>
        <w:t>.</w:t>
      </w:r>
      <w:proofErr w:type="spellStart"/>
      <w:r>
        <w:t>Linq</w:t>
      </w:r>
      <w:proofErr w:type="spellEnd"/>
      <w:r w:rsidRPr="00662339">
        <w:rPr>
          <w:lang w:val="ru-RU"/>
        </w:rPr>
        <w:t xml:space="preserve"> и научился извлекать значение элемента из </w:t>
      </w:r>
      <w:r>
        <w:t>XML</w:t>
      </w:r>
      <w:r w:rsidRPr="00662339">
        <w:rPr>
          <w:lang w:val="ru-RU"/>
        </w:rPr>
        <w:t xml:space="preserve">-документа с использованием </w:t>
      </w:r>
      <w:r>
        <w:t>LINQ</w:t>
      </w:r>
      <w:r w:rsidRPr="00662339">
        <w:rPr>
          <w:lang w:val="ru-RU"/>
        </w:rPr>
        <w:t>-запросов.</w:t>
      </w:r>
    </w:p>
    <w:p w:rsidR="00255BC1" w:rsidRDefault="00255BC1">
      <w:pPr>
        <w:rPr>
          <w:lang w:val="ru-RU"/>
        </w:rPr>
      </w:pPr>
    </w:p>
    <w:sectPr w:rsidR="00255B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2A27"/>
    <w:rsid w:val="001743F4"/>
    <w:rsid w:val="00187C33"/>
    <w:rsid w:val="001936B7"/>
    <w:rsid w:val="00196AB1"/>
    <w:rsid w:val="00201333"/>
    <w:rsid w:val="00210FA7"/>
    <w:rsid w:val="00216417"/>
    <w:rsid w:val="00255BC1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2339"/>
    <w:rsid w:val="006649F0"/>
    <w:rsid w:val="0067245D"/>
    <w:rsid w:val="00676413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E973A63"/>
    <w:rsid w:val="57800EC7"/>
    <w:rsid w:val="61393554"/>
    <w:rsid w:val="737D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64399"/>
  <w15:docId w15:val="{A7DD4DFA-9D54-449A-ADC5-2256163B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9" w:qFormat="1"/>
    <w:lsdException w:name="Normal Indent" w:qFormat="1"/>
    <w:lsdException w:name="footnote text" w:qFormat="1"/>
    <w:lsdException w:name="caption" w:semiHidden="1" w:unhideWhenUsed="1" w:qFormat="1"/>
    <w:lsdException w:name="envelope address" w:qFormat="1"/>
    <w:lsdException w:name="page number" w:qFormat="1"/>
    <w:lsdException w:name="endnote text" w:qFormat="1"/>
    <w:lsdException w:name="List" w:qFormat="1"/>
    <w:lsdException w:name="List Number 5" w:qFormat="1"/>
    <w:lsdException w:name="Title" w:qFormat="1"/>
    <w:lsdException w:name="Default Paragraph Font" w:semiHidden="1" w:qFormat="1"/>
    <w:lsdException w:name="Message Header" w:qFormat="1"/>
    <w:lsdException w:name="Subtitle" w:qFormat="1"/>
    <w:lsdException w:name="Date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ddress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 w:qFormat="1"/>
    <w:lsdException w:name="Colorful Grid Accent 3" w:uiPriority="73" w:qFormat="1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sz w:val="28"/>
      <w:szCs w:val="22"/>
      <w:lang w:val="en-US" w:eastAsia="zh-CN"/>
    </w:rPr>
  </w:style>
  <w:style w:type="paragraph" w:styleId="1">
    <w:name w:val="heading 1"/>
    <w:basedOn w:val="a1"/>
    <w:next w:val="a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1">
    <w:name w:val="heading 3"/>
    <w:basedOn w:val="a1"/>
    <w:next w:val="a1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a1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1"/>
    <w:next w:val="a1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1"/>
    <w:next w:val="a1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1"/>
    <w:next w:val="a1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rPr>
      <w:sz w:val="16"/>
      <w:szCs w:val="16"/>
    </w:rPr>
  </w:style>
  <w:style w:type="paragraph" w:styleId="a6">
    <w:name w:val="Block Text"/>
    <w:basedOn w:val="a1"/>
    <w:pPr>
      <w:spacing w:after="120"/>
      <w:ind w:leftChars="700" w:left="1440" w:rightChars="700" w:right="1440"/>
    </w:pPr>
  </w:style>
  <w:style w:type="paragraph" w:styleId="a7">
    <w:name w:val="Body Text"/>
    <w:basedOn w:val="a1"/>
    <w:pPr>
      <w:spacing w:after="120"/>
    </w:pPr>
  </w:style>
  <w:style w:type="paragraph" w:styleId="22">
    <w:name w:val="Body Text 2"/>
    <w:basedOn w:val="a1"/>
    <w:pPr>
      <w:spacing w:after="120" w:line="480" w:lineRule="auto"/>
    </w:p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8">
    <w:name w:val="Body Text First Indent"/>
    <w:basedOn w:val="a7"/>
    <w:pPr>
      <w:ind w:firstLineChars="100" w:firstLine="420"/>
    </w:pPr>
  </w:style>
  <w:style w:type="paragraph" w:styleId="a9">
    <w:name w:val="Body Text Indent"/>
    <w:basedOn w:val="a1"/>
    <w:pPr>
      <w:spacing w:after="120"/>
      <w:ind w:leftChars="200" w:left="420"/>
    </w:pPr>
  </w:style>
  <w:style w:type="paragraph" w:styleId="23">
    <w:name w:val="Body Text First Indent 2"/>
    <w:basedOn w:val="a9"/>
    <w:pPr>
      <w:ind w:firstLineChars="200" w:firstLine="420"/>
    </w:pPr>
  </w:style>
  <w:style w:type="paragraph" w:styleId="24">
    <w:name w:val="Body Text Indent 2"/>
    <w:basedOn w:val="a1"/>
    <w:pPr>
      <w:spacing w:after="120" w:line="480" w:lineRule="auto"/>
      <w:ind w:leftChars="200" w:left="420"/>
    </w:pPr>
  </w:style>
  <w:style w:type="paragraph" w:styleId="33">
    <w:name w:val="Body Text Indent 3"/>
    <w:basedOn w:val="a1"/>
    <w:pPr>
      <w:spacing w:after="120"/>
      <w:ind w:leftChars="200" w:left="420"/>
    </w:pPr>
    <w:rPr>
      <w:sz w:val="16"/>
      <w:szCs w:val="16"/>
    </w:rPr>
  </w:style>
  <w:style w:type="paragraph" w:styleId="aa">
    <w:name w:val="caption"/>
    <w:basedOn w:val="a1"/>
    <w:next w:val="a1"/>
    <w:semiHidden/>
    <w:unhideWhenUsed/>
    <w:qFormat/>
    <w:rPr>
      <w:rFonts w:ascii="Arial" w:eastAsia="SimHei" w:hAnsi="Arial" w:cs="Arial"/>
      <w:sz w:val="20"/>
    </w:rPr>
  </w:style>
  <w:style w:type="paragraph" w:styleId="ab">
    <w:name w:val="Closing"/>
    <w:basedOn w:val="a1"/>
    <w:pPr>
      <w:ind w:leftChars="2100" w:left="100"/>
    </w:pPr>
  </w:style>
  <w:style w:type="character" w:styleId="ac">
    <w:name w:val="annotation reference"/>
    <w:basedOn w:val="a2"/>
    <w:rPr>
      <w:sz w:val="21"/>
      <w:szCs w:val="21"/>
    </w:rPr>
  </w:style>
  <w:style w:type="paragraph" w:styleId="ad">
    <w:name w:val="annotation text"/>
    <w:basedOn w:val="a1"/>
  </w:style>
  <w:style w:type="paragraph" w:styleId="ae">
    <w:name w:val="annotation subject"/>
    <w:basedOn w:val="ad"/>
    <w:next w:val="ad"/>
    <w:rPr>
      <w:b/>
      <w:bCs/>
    </w:rPr>
  </w:style>
  <w:style w:type="paragraph" w:styleId="af">
    <w:name w:val="Date"/>
    <w:basedOn w:val="a1"/>
    <w:next w:val="a1"/>
    <w:qFormat/>
    <w:pPr>
      <w:ind w:leftChars="2500" w:left="100"/>
    </w:pPr>
  </w:style>
  <w:style w:type="paragraph" w:styleId="af0">
    <w:name w:val="Document Map"/>
    <w:basedOn w:val="a1"/>
    <w:pPr>
      <w:shd w:val="clear" w:color="auto" w:fill="000080"/>
    </w:pPr>
  </w:style>
  <w:style w:type="paragraph" w:styleId="af1">
    <w:name w:val="E-mail Signature"/>
    <w:basedOn w:val="a1"/>
  </w:style>
  <w:style w:type="character" w:styleId="af2">
    <w:name w:val="Emphasis"/>
    <w:basedOn w:val="a2"/>
    <w:qFormat/>
    <w:rPr>
      <w:i/>
      <w:iCs/>
    </w:rPr>
  </w:style>
  <w:style w:type="character" w:styleId="af3">
    <w:name w:val="endnote reference"/>
    <w:basedOn w:val="a2"/>
    <w:rPr>
      <w:vertAlign w:val="superscript"/>
    </w:rPr>
  </w:style>
  <w:style w:type="paragraph" w:styleId="af4">
    <w:name w:val="endnote text"/>
    <w:basedOn w:val="a1"/>
    <w:qFormat/>
    <w:pPr>
      <w:snapToGrid w:val="0"/>
    </w:pPr>
  </w:style>
  <w:style w:type="paragraph" w:styleId="af5">
    <w:name w:val="envelope address"/>
    <w:basedOn w:val="a1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25">
    <w:name w:val="envelope return"/>
    <w:basedOn w:val="a1"/>
    <w:pPr>
      <w:snapToGrid w:val="0"/>
    </w:pPr>
    <w:rPr>
      <w:rFonts w:ascii="Arial" w:hAnsi="Arial" w:cs="Arial"/>
    </w:rPr>
  </w:style>
  <w:style w:type="character" w:styleId="af6">
    <w:name w:val="FollowedHyperlink"/>
    <w:basedOn w:val="a2"/>
    <w:rPr>
      <w:color w:val="800080"/>
      <w:u w:val="single"/>
    </w:rPr>
  </w:style>
  <w:style w:type="paragraph" w:styleId="af7">
    <w:name w:val="foot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f8">
    <w:name w:val="footnote reference"/>
    <w:basedOn w:val="a2"/>
    <w:rPr>
      <w:vertAlign w:val="superscript"/>
    </w:rPr>
  </w:style>
  <w:style w:type="paragraph" w:styleId="af9">
    <w:name w:val="footnote text"/>
    <w:basedOn w:val="a1"/>
    <w:qFormat/>
    <w:pPr>
      <w:snapToGrid w:val="0"/>
    </w:pPr>
    <w:rPr>
      <w:sz w:val="18"/>
      <w:szCs w:val="18"/>
    </w:rPr>
  </w:style>
  <w:style w:type="paragraph" w:styleId="afa">
    <w:name w:val="header"/>
    <w:basedOn w:val="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">
    <w:name w:val="HTML Acronym"/>
    <w:basedOn w:val="a2"/>
  </w:style>
  <w:style w:type="paragraph" w:styleId="HTML0">
    <w:name w:val="HTML Address"/>
    <w:basedOn w:val="a1"/>
    <w:qFormat/>
    <w:rPr>
      <w:i/>
      <w:iCs/>
    </w:rPr>
  </w:style>
  <w:style w:type="character" w:styleId="HTML1">
    <w:name w:val="HTML Cite"/>
    <w:basedOn w:val="a2"/>
    <w:rPr>
      <w:i/>
      <w:iCs/>
    </w:rPr>
  </w:style>
  <w:style w:type="character" w:styleId="HTML2">
    <w:name w:val="HTML Code"/>
    <w:basedOn w:val="a2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2"/>
    <w:rPr>
      <w:i/>
      <w:iCs/>
    </w:rPr>
  </w:style>
  <w:style w:type="character" w:styleId="HTML4">
    <w:name w:val="HTML Keyboard"/>
    <w:basedOn w:val="a2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1"/>
    <w:rPr>
      <w:rFonts w:ascii="Courier New" w:hAnsi="Courier New" w:cs="Courier New"/>
      <w:sz w:val="20"/>
    </w:rPr>
  </w:style>
  <w:style w:type="character" w:styleId="HTML6">
    <w:name w:val="HTML Sample"/>
    <w:basedOn w:val="a2"/>
    <w:rPr>
      <w:rFonts w:ascii="Courier New" w:hAnsi="Courier New" w:cs="Courier New"/>
    </w:rPr>
  </w:style>
  <w:style w:type="character" w:styleId="HTML7">
    <w:name w:val="HTML Typewriter"/>
    <w:basedOn w:val="a2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rPr>
      <w:i/>
      <w:iCs/>
    </w:rPr>
  </w:style>
  <w:style w:type="character" w:styleId="afb">
    <w:name w:val="Hyperlink"/>
    <w:basedOn w:val="a2"/>
    <w:rPr>
      <w:color w:val="0000FF"/>
      <w:u w:val="single"/>
    </w:rPr>
  </w:style>
  <w:style w:type="paragraph" w:styleId="10">
    <w:name w:val="index 1"/>
    <w:basedOn w:val="a1"/>
    <w:next w:val="a1"/>
  </w:style>
  <w:style w:type="paragraph" w:styleId="26">
    <w:name w:val="index 2"/>
    <w:basedOn w:val="a1"/>
    <w:next w:val="a1"/>
    <w:pPr>
      <w:ind w:leftChars="200" w:left="200"/>
    </w:pPr>
  </w:style>
  <w:style w:type="paragraph" w:styleId="34">
    <w:name w:val="index 3"/>
    <w:basedOn w:val="a1"/>
    <w:next w:val="a1"/>
    <w:pPr>
      <w:ind w:leftChars="400" w:left="400"/>
    </w:pPr>
  </w:style>
  <w:style w:type="paragraph" w:styleId="42">
    <w:name w:val="index 4"/>
    <w:basedOn w:val="a1"/>
    <w:next w:val="a1"/>
    <w:pPr>
      <w:ind w:leftChars="600" w:left="600"/>
    </w:pPr>
  </w:style>
  <w:style w:type="paragraph" w:styleId="52">
    <w:name w:val="index 5"/>
    <w:basedOn w:val="a1"/>
    <w:next w:val="a1"/>
    <w:pPr>
      <w:ind w:leftChars="800" w:left="800"/>
    </w:pPr>
  </w:style>
  <w:style w:type="paragraph" w:styleId="60">
    <w:name w:val="index 6"/>
    <w:basedOn w:val="a1"/>
    <w:next w:val="a1"/>
    <w:pPr>
      <w:ind w:leftChars="1000" w:left="1000"/>
    </w:pPr>
  </w:style>
  <w:style w:type="paragraph" w:styleId="70">
    <w:name w:val="index 7"/>
    <w:basedOn w:val="a1"/>
    <w:next w:val="a1"/>
    <w:pPr>
      <w:ind w:leftChars="1200" w:left="1200"/>
    </w:pPr>
  </w:style>
  <w:style w:type="paragraph" w:styleId="80">
    <w:name w:val="index 8"/>
    <w:basedOn w:val="a1"/>
    <w:next w:val="a1"/>
    <w:pPr>
      <w:ind w:leftChars="1400" w:left="1400"/>
    </w:pPr>
  </w:style>
  <w:style w:type="paragraph" w:styleId="90">
    <w:name w:val="index 9"/>
    <w:basedOn w:val="a1"/>
    <w:next w:val="a1"/>
    <w:qFormat/>
    <w:pPr>
      <w:ind w:leftChars="1600" w:left="1600"/>
    </w:pPr>
  </w:style>
  <w:style w:type="paragraph" w:styleId="afc">
    <w:name w:val="index heading"/>
    <w:basedOn w:val="a1"/>
    <w:next w:val="10"/>
    <w:rPr>
      <w:rFonts w:ascii="Arial" w:hAnsi="Arial" w:cs="Arial"/>
      <w:b/>
      <w:bCs/>
    </w:rPr>
  </w:style>
  <w:style w:type="character" w:styleId="afd">
    <w:name w:val="line number"/>
    <w:basedOn w:val="a2"/>
  </w:style>
  <w:style w:type="paragraph" w:styleId="afe">
    <w:name w:val="List"/>
    <w:basedOn w:val="a1"/>
    <w:qFormat/>
    <w:pPr>
      <w:ind w:left="200" w:hangingChars="200" w:hanging="200"/>
    </w:pPr>
  </w:style>
  <w:style w:type="paragraph" w:styleId="27">
    <w:name w:val="List 2"/>
    <w:basedOn w:val="a1"/>
    <w:pPr>
      <w:ind w:leftChars="200" w:left="100" w:hangingChars="200" w:hanging="200"/>
    </w:pPr>
  </w:style>
  <w:style w:type="paragraph" w:styleId="35">
    <w:name w:val="List 3"/>
    <w:basedOn w:val="a1"/>
    <w:pPr>
      <w:ind w:leftChars="400" w:left="100" w:hangingChars="200" w:hanging="200"/>
    </w:pPr>
  </w:style>
  <w:style w:type="paragraph" w:styleId="43">
    <w:name w:val="List 4"/>
    <w:basedOn w:val="a1"/>
    <w:pPr>
      <w:ind w:leftChars="600" w:left="100" w:hangingChars="200" w:hanging="200"/>
    </w:pPr>
  </w:style>
  <w:style w:type="paragraph" w:styleId="53">
    <w:name w:val="List 5"/>
    <w:basedOn w:val="a1"/>
    <w:pPr>
      <w:ind w:leftChars="800" w:left="100" w:hangingChars="200" w:hanging="200"/>
    </w:pPr>
  </w:style>
  <w:style w:type="paragraph" w:styleId="a0">
    <w:name w:val="List Bullet"/>
    <w:basedOn w:val="a1"/>
    <w:pPr>
      <w:numPr>
        <w:numId w:val="1"/>
      </w:numPr>
    </w:pPr>
  </w:style>
  <w:style w:type="paragraph" w:styleId="20">
    <w:name w:val="List Bullet 2"/>
    <w:basedOn w:val="a1"/>
    <w:pPr>
      <w:numPr>
        <w:numId w:val="2"/>
      </w:numPr>
    </w:pPr>
  </w:style>
  <w:style w:type="paragraph" w:styleId="30">
    <w:name w:val="List Bullet 3"/>
    <w:basedOn w:val="a1"/>
    <w:pPr>
      <w:numPr>
        <w:numId w:val="3"/>
      </w:numPr>
    </w:pPr>
  </w:style>
  <w:style w:type="paragraph" w:styleId="40">
    <w:name w:val="List Bullet 4"/>
    <w:basedOn w:val="a1"/>
    <w:pPr>
      <w:numPr>
        <w:numId w:val="4"/>
      </w:numPr>
    </w:pPr>
  </w:style>
  <w:style w:type="paragraph" w:styleId="50">
    <w:name w:val="List Bullet 5"/>
    <w:basedOn w:val="a1"/>
    <w:pPr>
      <w:numPr>
        <w:numId w:val="5"/>
      </w:numPr>
    </w:pPr>
  </w:style>
  <w:style w:type="paragraph" w:styleId="aff">
    <w:name w:val="List Continue"/>
    <w:basedOn w:val="a1"/>
    <w:pPr>
      <w:spacing w:after="120"/>
      <w:ind w:leftChars="200" w:left="420"/>
    </w:pPr>
  </w:style>
  <w:style w:type="paragraph" w:styleId="28">
    <w:name w:val="List Continue 2"/>
    <w:basedOn w:val="a1"/>
    <w:pPr>
      <w:spacing w:after="120"/>
      <w:ind w:leftChars="400" w:left="840"/>
    </w:pPr>
  </w:style>
  <w:style w:type="paragraph" w:styleId="36">
    <w:name w:val="List Continue 3"/>
    <w:basedOn w:val="a1"/>
    <w:pPr>
      <w:spacing w:after="120"/>
      <w:ind w:leftChars="600" w:left="1260"/>
    </w:pPr>
  </w:style>
  <w:style w:type="paragraph" w:styleId="44">
    <w:name w:val="List Continue 4"/>
    <w:basedOn w:val="a1"/>
    <w:pPr>
      <w:spacing w:after="120"/>
      <w:ind w:leftChars="800" w:left="1680"/>
    </w:pPr>
  </w:style>
  <w:style w:type="paragraph" w:styleId="54">
    <w:name w:val="List Continue 5"/>
    <w:basedOn w:val="a1"/>
    <w:pPr>
      <w:spacing w:after="120"/>
      <w:ind w:leftChars="1000" w:left="2100"/>
    </w:pPr>
  </w:style>
  <w:style w:type="paragraph" w:styleId="a">
    <w:name w:val="List Number"/>
    <w:basedOn w:val="a1"/>
    <w:pPr>
      <w:numPr>
        <w:numId w:val="6"/>
      </w:numPr>
    </w:pPr>
  </w:style>
  <w:style w:type="paragraph" w:styleId="2">
    <w:name w:val="List Number 2"/>
    <w:basedOn w:val="a1"/>
    <w:pPr>
      <w:numPr>
        <w:numId w:val="7"/>
      </w:numPr>
    </w:pPr>
  </w:style>
  <w:style w:type="paragraph" w:styleId="3">
    <w:name w:val="List Number 3"/>
    <w:basedOn w:val="a1"/>
    <w:pPr>
      <w:numPr>
        <w:numId w:val="8"/>
      </w:numPr>
    </w:pPr>
  </w:style>
  <w:style w:type="paragraph" w:styleId="4">
    <w:name w:val="List Number 4"/>
    <w:basedOn w:val="a1"/>
    <w:pPr>
      <w:numPr>
        <w:numId w:val="9"/>
      </w:numPr>
    </w:pPr>
  </w:style>
  <w:style w:type="paragraph" w:styleId="5">
    <w:name w:val="List Number 5"/>
    <w:basedOn w:val="a1"/>
    <w:qFormat/>
    <w:pPr>
      <w:numPr>
        <w:numId w:val="10"/>
      </w:numPr>
    </w:pPr>
  </w:style>
  <w:style w:type="paragraph" w:styleId="aff0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aff1">
    <w:name w:val="Message Header"/>
    <w:basedOn w:val="a1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aff2">
    <w:name w:val="Normal (Web)"/>
    <w:basedOn w:val="a1"/>
    <w:qFormat/>
    <w:rPr>
      <w:sz w:val="24"/>
      <w:szCs w:val="24"/>
    </w:rPr>
  </w:style>
  <w:style w:type="paragraph" w:styleId="aff3">
    <w:name w:val="Normal Indent"/>
    <w:basedOn w:val="a1"/>
    <w:qFormat/>
    <w:pPr>
      <w:ind w:firstLineChars="200" w:firstLine="420"/>
    </w:pPr>
  </w:style>
  <w:style w:type="paragraph" w:styleId="aff4">
    <w:name w:val="Note Heading"/>
    <w:basedOn w:val="a1"/>
    <w:next w:val="a1"/>
    <w:qFormat/>
    <w:pPr>
      <w:jc w:val="center"/>
    </w:pPr>
  </w:style>
  <w:style w:type="character" w:styleId="aff5">
    <w:name w:val="page number"/>
    <w:basedOn w:val="a2"/>
    <w:qFormat/>
  </w:style>
  <w:style w:type="paragraph" w:styleId="aff6">
    <w:name w:val="Plain Text"/>
    <w:basedOn w:val="a1"/>
    <w:qFormat/>
    <w:rPr>
      <w:rFonts w:ascii="SimSun" w:hAnsi="Courier New" w:cs="Courier New"/>
      <w:szCs w:val="21"/>
    </w:rPr>
  </w:style>
  <w:style w:type="paragraph" w:styleId="aff7">
    <w:name w:val="Salutation"/>
    <w:basedOn w:val="a1"/>
    <w:next w:val="a1"/>
  </w:style>
  <w:style w:type="paragraph" w:styleId="aff8">
    <w:name w:val="Signature"/>
    <w:basedOn w:val="a1"/>
    <w:pPr>
      <w:ind w:leftChars="2100" w:left="100"/>
    </w:pPr>
  </w:style>
  <w:style w:type="character" w:styleId="aff9">
    <w:name w:val="Strong"/>
    <w:basedOn w:val="a2"/>
    <w:qFormat/>
    <w:rPr>
      <w:b/>
      <w:bCs/>
    </w:rPr>
  </w:style>
  <w:style w:type="paragraph" w:styleId="affa">
    <w:name w:val="Subtitle"/>
    <w:basedOn w:val="a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11">
    <w:name w:val="Table 3D effects 1"/>
    <w:basedOn w:val="a3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29">
    <w:name w:val="Table 3D effects 2"/>
    <w:basedOn w:val="a3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7">
    <w:name w:val="Table 3D effects 3"/>
    <w:basedOn w:val="a3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">
    <w:name w:val="Table Classic 1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a">
    <w:name w:val="Table Classic 2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38">
    <w:name w:val="Table Classic 3"/>
    <w:basedOn w:val="a3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45">
    <w:name w:val="Table Classic 4"/>
    <w:basedOn w:val="a3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3">
    <w:name w:val="Table Colorful 1"/>
    <w:basedOn w:val="a3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2b">
    <w:name w:val="Table Colorful 2"/>
    <w:basedOn w:val="a3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39">
    <w:name w:val="Table Colorful 3"/>
    <w:basedOn w:val="a3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4">
    <w:name w:val="Table Columns 1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c">
    <w:name w:val="Table Columns 2"/>
    <w:basedOn w:val="a3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a">
    <w:name w:val="Table Columns 3"/>
    <w:basedOn w:val="a3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46">
    <w:name w:val="Table Columns 4"/>
    <w:basedOn w:val="a3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3"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b">
    <w:name w:val="Table Contemporary"/>
    <w:basedOn w:val="a3"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affc">
    <w:name w:val="Table Elegant"/>
    <w:basedOn w:val="a3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affd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Grid 1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2d">
    <w:name w:val="Table Grid 2"/>
    <w:basedOn w:val="a3"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b">
    <w:name w:val="Table Grid 3"/>
    <w:basedOn w:val="a3"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47">
    <w:name w:val="Table Grid 4"/>
    <w:basedOn w:val="a3"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56">
    <w:name w:val="Table Grid 5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61">
    <w:name w:val="Table Grid 6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71">
    <w:name w:val="Table Grid 7"/>
    <w:basedOn w:val="a3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81">
    <w:name w:val="Table Grid 8"/>
    <w:basedOn w:val="a3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-1">
    <w:name w:val="Table List 1"/>
    <w:basedOn w:val="a3"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2">
    <w:name w:val="Table List 2"/>
    <w:basedOn w:val="a3"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3">
    <w:name w:val="Table List 3"/>
    <w:basedOn w:val="a3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-4">
    <w:name w:val="Table List 4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-5">
    <w:name w:val="Table List 5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-6">
    <w:name w:val="Table List 6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-7">
    <w:name w:val="Table List 7"/>
    <w:basedOn w:val="a3"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-8">
    <w:name w:val="Table List 8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affe">
    <w:name w:val="table of authorities"/>
    <w:basedOn w:val="a1"/>
    <w:next w:val="a1"/>
    <w:pPr>
      <w:ind w:leftChars="200" w:left="420"/>
    </w:pPr>
  </w:style>
  <w:style w:type="paragraph" w:styleId="afff">
    <w:name w:val="table of figures"/>
    <w:basedOn w:val="a1"/>
    <w:next w:val="a1"/>
    <w:pPr>
      <w:ind w:leftChars="200" w:left="200" w:hangingChars="200" w:hanging="200"/>
    </w:pPr>
  </w:style>
  <w:style w:type="table" w:styleId="afff0">
    <w:name w:val="Table Professional"/>
    <w:basedOn w:val="a3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6">
    <w:name w:val="Table Simple 1"/>
    <w:basedOn w:val="a3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2e">
    <w:name w:val="Table Simple 2"/>
    <w:basedOn w:val="a3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3c">
    <w:name w:val="Table Simple 3"/>
    <w:basedOn w:val="a3"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7">
    <w:name w:val="Table Subtle 1"/>
    <w:basedOn w:val="a3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2f">
    <w:name w:val="Table Subtle 2"/>
    <w:basedOn w:val="a3"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afff1">
    <w:name w:val="Table Theme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0">
    <w:name w:val="Table Web 1"/>
    <w:basedOn w:val="a3"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20">
    <w:name w:val="Table Web 2"/>
    <w:basedOn w:val="a3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-30">
    <w:name w:val="Table Web 3"/>
    <w:basedOn w:val="a3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afff2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f3">
    <w:name w:val="toa heading"/>
    <w:basedOn w:val="a1"/>
    <w:next w:val="a1"/>
    <w:pPr>
      <w:spacing w:before="120"/>
    </w:pPr>
    <w:rPr>
      <w:rFonts w:ascii="Arial" w:hAnsi="Arial" w:cs="Arial"/>
      <w:sz w:val="24"/>
      <w:szCs w:val="24"/>
    </w:rPr>
  </w:style>
  <w:style w:type="paragraph" w:styleId="18">
    <w:name w:val="toc 1"/>
    <w:basedOn w:val="a1"/>
    <w:next w:val="a1"/>
  </w:style>
  <w:style w:type="paragraph" w:styleId="2f0">
    <w:name w:val="toc 2"/>
    <w:basedOn w:val="a1"/>
    <w:next w:val="a1"/>
    <w:pPr>
      <w:ind w:leftChars="200" w:left="420"/>
    </w:pPr>
  </w:style>
  <w:style w:type="paragraph" w:styleId="3d">
    <w:name w:val="toc 3"/>
    <w:basedOn w:val="a1"/>
    <w:next w:val="a1"/>
    <w:pPr>
      <w:ind w:leftChars="400" w:left="840"/>
    </w:pPr>
  </w:style>
  <w:style w:type="paragraph" w:styleId="48">
    <w:name w:val="toc 4"/>
    <w:basedOn w:val="a1"/>
    <w:next w:val="a1"/>
    <w:pPr>
      <w:ind w:leftChars="600" w:left="1260"/>
    </w:pPr>
  </w:style>
  <w:style w:type="paragraph" w:styleId="57">
    <w:name w:val="toc 5"/>
    <w:basedOn w:val="a1"/>
    <w:next w:val="a1"/>
    <w:pPr>
      <w:ind w:leftChars="800" w:left="1680"/>
    </w:pPr>
  </w:style>
  <w:style w:type="paragraph" w:styleId="62">
    <w:name w:val="toc 6"/>
    <w:basedOn w:val="a1"/>
    <w:next w:val="a1"/>
    <w:pPr>
      <w:ind w:leftChars="1000" w:left="2100"/>
    </w:pPr>
  </w:style>
  <w:style w:type="paragraph" w:styleId="72">
    <w:name w:val="toc 7"/>
    <w:basedOn w:val="a1"/>
    <w:next w:val="a1"/>
    <w:pPr>
      <w:ind w:leftChars="1200" w:left="2520"/>
    </w:pPr>
  </w:style>
  <w:style w:type="paragraph" w:styleId="82">
    <w:name w:val="toc 8"/>
    <w:basedOn w:val="a1"/>
    <w:next w:val="a1"/>
    <w:pPr>
      <w:ind w:leftChars="1400" w:left="2940"/>
    </w:pPr>
  </w:style>
  <w:style w:type="paragraph" w:styleId="91">
    <w:name w:val="toc 9"/>
    <w:basedOn w:val="a1"/>
    <w:next w:val="a1"/>
    <w:pPr>
      <w:ind w:leftChars="1600" w:left="3360"/>
    </w:pPr>
  </w:style>
  <w:style w:type="table" w:styleId="afff4">
    <w:name w:val="Light Shading"/>
    <w:basedOn w:val="a3"/>
    <w:uiPriority w:val="60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-11">
    <w:name w:val="Light Shading Accent 1"/>
    <w:basedOn w:val="a3"/>
    <w:uiPriority w:val="60"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1">
    <w:name w:val="Light Shading Accent 2"/>
    <w:basedOn w:val="a3"/>
    <w:uiPriority w:val="60"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1">
    <w:name w:val="Light Shading Accent 3"/>
    <w:basedOn w:val="a3"/>
    <w:uiPriority w:val="60"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0">
    <w:name w:val="Light Shading Accent 4"/>
    <w:basedOn w:val="a3"/>
    <w:uiPriority w:val="60"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0">
    <w:name w:val="Light Shading Accent 5"/>
    <w:basedOn w:val="a3"/>
    <w:uiPriority w:val="60"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-60">
    <w:name w:val="Light Shading Accent 6"/>
    <w:basedOn w:val="a3"/>
    <w:uiPriority w:val="60"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afff5">
    <w:name w:val="Light List"/>
    <w:basedOn w:val="a3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-12">
    <w:name w:val="Light List Accent 1"/>
    <w:basedOn w:val="a3"/>
    <w:uiPriority w:val="61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-22">
    <w:name w:val="Light List Accent 2"/>
    <w:basedOn w:val="a3"/>
    <w:uiPriority w:val="61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-32">
    <w:name w:val="Light List Accent 3"/>
    <w:basedOn w:val="a3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41">
    <w:name w:val="Light List Accent 4"/>
    <w:basedOn w:val="a3"/>
    <w:uiPriority w:val="61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-51">
    <w:name w:val="Light List Accent 5"/>
    <w:basedOn w:val="a3"/>
    <w:uiPriority w:val="61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-61">
    <w:name w:val="Light List Accent 6"/>
    <w:basedOn w:val="a3"/>
    <w:uiPriority w:val="61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afff6">
    <w:name w:val="Light Grid"/>
    <w:basedOn w:val="a3"/>
    <w:uiPriority w:val="62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-13">
    <w:name w:val="Light Grid Accent 1"/>
    <w:basedOn w:val="a3"/>
    <w:uiPriority w:val="62"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-23">
    <w:name w:val="Light Grid Accent 2"/>
    <w:basedOn w:val="a3"/>
    <w:uiPriority w:val="62"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-33">
    <w:name w:val="Light Grid Accent 3"/>
    <w:basedOn w:val="a3"/>
    <w:uiPriority w:val="62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-42">
    <w:name w:val="Light Grid Accent 4"/>
    <w:basedOn w:val="a3"/>
    <w:uiPriority w:val="62"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-52">
    <w:name w:val="Light Grid Accent 5"/>
    <w:basedOn w:val="a3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-62">
    <w:name w:val="Light Grid Accent 6"/>
    <w:basedOn w:val="a3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19">
    <w:name w:val="Medium Shading 1"/>
    <w:basedOn w:val="a3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1a">
    <w:name w:val="Medium List 1"/>
    <w:basedOn w:val="a3"/>
    <w:uiPriority w:val="65"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-10">
    <w:name w:val="Medium List 1 Accent 1"/>
    <w:basedOn w:val="a3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-20">
    <w:name w:val="Medium List 1 Accent 2"/>
    <w:basedOn w:val="a3"/>
    <w:uiPriority w:val="65"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-30">
    <w:name w:val="Medium List 1 Accent 3"/>
    <w:basedOn w:val="a3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-40">
    <w:name w:val="Medium List 1 Accent 4"/>
    <w:basedOn w:val="a3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-50">
    <w:name w:val="Medium List 1 Accent 5"/>
    <w:basedOn w:val="a3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-60">
    <w:name w:val="Medium List 1 Accent 6"/>
    <w:basedOn w:val="a3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2f2">
    <w:name w:val="Medium List 2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b">
    <w:name w:val="Medium Grid 1"/>
    <w:basedOn w:val="a3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f3">
    <w:name w:val="Medium Grid 2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-11">
    <w:name w:val="Medium Grid 2 Accent 1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-21">
    <w:name w:val="Medium Grid 2 Accent 2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-31">
    <w:name w:val="Medium Grid 2 Accent 3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-41">
    <w:name w:val="Medium Grid 2 Accent 4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-51">
    <w:name w:val="Medium Grid 2 Accent 5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-61">
    <w:name w:val="Medium Grid 2 Accent 6"/>
    <w:basedOn w:val="a3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3e">
    <w:name w:val="Medium Grid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afff7">
    <w:name w:val="Dark List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-14">
    <w:name w:val="Dark List Accent 1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-24">
    <w:name w:val="Dark List Accent 2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-34">
    <w:name w:val="Dark List Accent 3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-43">
    <w:name w:val="Dark List Accent 4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-53">
    <w:name w:val="Dark List Accent 5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-63">
    <w:name w:val="Dark List Accent 6"/>
    <w:basedOn w:val="a3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afff8">
    <w:name w:val="Colorful Shading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15">
    <w:name w:val="Colorful Shading Accent 1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25">
    <w:name w:val="Colorful Shading Accent 2"/>
    <w:basedOn w:val="a3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35">
    <w:name w:val="Colorful Shading Accent 3"/>
    <w:basedOn w:val="a3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-44">
    <w:name w:val="Colorful Shading Accent 4"/>
    <w:basedOn w:val="a3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4">
    <w:name w:val="Colorful Shading Accent 5"/>
    <w:basedOn w:val="a3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64">
    <w:name w:val="Colorful Shading Accent 6"/>
    <w:basedOn w:val="a3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afff9">
    <w:name w:val="Colorful List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-16">
    <w:name w:val="Colorful List Accent 1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-26">
    <w:name w:val="Colorful List Accent 2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-36">
    <w:name w:val="Colorful List Accent 3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5">
    <w:name w:val="Colorful List Accent 4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5">
    <w:name w:val="Colorful List Accent 5"/>
    <w:basedOn w:val="a3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5">
    <w:name w:val="Colorful List Accent 6"/>
    <w:basedOn w:val="a3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afffa">
    <w:name w:val="Colorful Grid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-17">
    <w:name w:val="Colorful Grid Accent 1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-27">
    <w:name w:val="Colorful Grid Accent 2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-37">
    <w:name w:val="Colorful Grid Accent 3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-46">
    <w:name w:val="Colorful Grid Accent 4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-56">
    <w:name w:val="Colorful Grid Accent 5"/>
    <w:basedOn w:val="a3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-66">
    <w:name w:val="Colorful Grid Accent 6"/>
    <w:basedOn w:val="a3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2745</Words>
  <Characters>15651</Characters>
  <Application>Microsoft Office Word</Application>
  <DocSecurity>0</DocSecurity>
  <Lines>130</Lines>
  <Paragraphs>36</Paragraphs>
  <ScaleCrop>false</ScaleCrop>
  <Company>ВлГУ</Company>
  <LinksUpToDate>false</LinksUpToDate>
  <CharactersWithSpaces>18360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stu-pksp120</cp:lastModifiedBy>
  <cp:revision>3</cp:revision>
  <dcterms:created xsi:type="dcterms:W3CDTF">2023-04-08T09:48:00Z</dcterms:created>
  <dcterms:modified xsi:type="dcterms:W3CDTF">2023-10-24T09:56:00Z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5BA73D4CAF604AA586802DE5E6825684</vt:lpwstr>
  </property>
</Properties>
</file>