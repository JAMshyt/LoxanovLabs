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Министерство науки и высшего образования Российской Федерации</w:t>
      </w:r>
    </w:p>
    <w:p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Федеральное бюджетное образовательное учреждение высшего образования</w:t>
      </w:r>
    </w:p>
    <w:p>
      <w:pPr>
        <w:jc w:val="center"/>
        <w:rPr>
          <w:rFonts w:cs="Times New Roman"/>
          <w:b/>
          <w:sz w:val="32"/>
          <w:szCs w:val="32"/>
        </w:rPr>
      </w:pP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«Владимирский государственный университет имени Александра Григорьевича и Николая Григорьевича Столетовых»</w:t>
      </w: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(ВлГУ)</w:t>
      </w: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Колледж инновационных технологий и предпринимательства</w:t>
      </w:r>
    </w:p>
    <w:p>
      <w:pPr>
        <w:jc w:val="center"/>
        <w:rPr>
          <w:rFonts w:cs="Times New Roman"/>
          <w:b/>
          <w:sz w:val="32"/>
          <w:szCs w:val="32"/>
        </w:rPr>
      </w:pPr>
    </w:p>
    <w:p>
      <w:pPr>
        <w:jc w:val="center"/>
        <w:rPr>
          <w:rFonts w:cs="Times New Roman"/>
          <w:b/>
          <w:sz w:val="32"/>
          <w:szCs w:val="32"/>
        </w:rPr>
      </w:pP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Лабораторной работе №6</w:t>
      </w:r>
    </w:p>
    <w:p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дисциплине: «Инструментальные средства разработки программного обеспечения»</w:t>
      </w:r>
    </w:p>
    <w:p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на тему: «</w:t>
      </w:r>
      <w:r>
        <w:rPr>
          <w:sz w:val="32"/>
          <w:szCs w:val="24"/>
        </w:rPr>
        <w:t>LINQ и XML»</w:t>
      </w:r>
    </w:p>
    <w:p>
      <w:pPr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jc w:val="righ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Выполнил:</w:t>
      </w:r>
    </w:p>
    <w:p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Студент группы ПКсп-120</w:t>
      </w:r>
    </w:p>
    <w:p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Новожилов Илья Александрович</w:t>
      </w:r>
    </w:p>
    <w:p>
      <w:pPr>
        <w:jc w:val="righ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Проверил:</w:t>
      </w:r>
    </w:p>
    <w:p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Лоханов Александр Васильевич</w:t>
      </w:r>
    </w:p>
    <w:p>
      <w:pPr>
        <w:jc w:val="center"/>
        <w:rPr>
          <w:rFonts w:cs="Times New Roman"/>
          <w:b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Владимир, 2023</w:t>
      </w:r>
    </w:p>
    <w:p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r>
        <w:rPr>
          <w:b/>
          <w:bCs/>
        </w:rPr>
        <w:t>Цель:</w:t>
      </w:r>
      <w:r>
        <w:t xml:space="preserve"> изучить создание </w:t>
      </w:r>
      <w:r>
        <w:rPr>
          <w:lang w:val="en-US"/>
        </w:rPr>
        <w:t>XML</w:t>
      </w:r>
      <w:r>
        <w:t xml:space="preserve">-документа методами пространств имён </w:t>
      </w:r>
      <w:r>
        <w:rPr>
          <w:lang w:val="en-US"/>
        </w:rPr>
        <w:t>System</w:t>
      </w:r>
      <w:r>
        <w:t>.</w:t>
      </w:r>
      <w:r>
        <w:rPr>
          <w:lang w:val="en-US"/>
        </w:rPr>
        <w:t>XML</w:t>
      </w:r>
      <w:r>
        <w:t>.</w:t>
      </w:r>
      <w:r>
        <w:rPr>
          <w:lang w:val="en-US"/>
        </w:rPr>
        <w:t>Linq</w:t>
      </w:r>
      <w:r>
        <w:t xml:space="preserve">, научиться извлекать значение элемента из </w:t>
      </w:r>
      <w:r>
        <w:rPr>
          <w:lang w:val="en-US"/>
        </w:rPr>
        <w:t>XML</w:t>
      </w:r>
      <w:r>
        <w:t xml:space="preserve">-документа с использованием </w:t>
      </w:r>
      <w:r>
        <w:rPr>
          <w:lang w:val="en-US"/>
        </w:rPr>
        <w:t>LINQ</w:t>
      </w:r>
      <w:r>
        <w:t>-запросов.</w:t>
      </w:r>
    </w:p>
    <w:p/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Ход работы</w:t>
      </w:r>
      <w:r>
        <w:rPr>
          <w:rFonts w:hint="default"/>
          <w:b/>
          <w:bCs/>
          <w:lang w:val="en-US"/>
        </w:rPr>
        <w:t>: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Создание </w:t>
      </w:r>
      <w:r>
        <w:rPr>
          <w:rFonts w:hint="default"/>
          <w:b/>
          <w:bCs/>
          <w:lang w:val="en-US"/>
        </w:rPr>
        <w:t>XML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Код первой программы</w:t>
      </w:r>
      <w:r>
        <w:rPr>
          <w:rFonts w:hint="default"/>
          <w:b w:val="0"/>
          <w:bCs w:val="0"/>
          <w:lang w:val="en-US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FF"/>
          <w:sz w:val="19"/>
          <w:szCs w:val="24"/>
        </w:rPr>
        <w:t>using</w:t>
      </w:r>
      <w:r>
        <w:rPr>
          <w:rFonts w:hint="default" w:ascii="Courier New" w:hAnsi="Courier New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FF"/>
          <w:sz w:val="19"/>
          <w:szCs w:val="24"/>
        </w:rPr>
        <w:t>using</w:t>
      </w:r>
      <w:r>
        <w:rPr>
          <w:rFonts w:hint="default" w:ascii="Courier New" w:hAnsi="Courier New"/>
          <w:color w:val="000000"/>
          <w:sz w:val="19"/>
          <w:szCs w:val="24"/>
        </w:rPr>
        <w:t xml:space="preserve"> System.Xml.Linq;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FF"/>
          <w:sz w:val="19"/>
          <w:szCs w:val="24"/>
        </w:rPr>
        <w:t>namespace</w:t>
      </w:r>
      <w:r>
        <w:rPr>
          <w:rFonts w:hint="default" w:ascii="Courier New" w:hAnsi="Courier New"/>
          <w:color w:val="000000"/>
          <w:sz w:val="19"/>
          <w:szCs w:val="24"/>
        </w:rPr>
        <w:t xml:space="preserve"> Лаба6Задание1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19"/>
          <w:szCs w:val="24"/>
        </w:rPr>
        <w:t>internal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0000FF"/>
          <w:sz w:val="19"/>
          <w:szCs w:val="24"/>
        </w:rPr>
        <w:t>class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19"/>
          <w:szCs w:val="24"/>
        </w:rPr>
        <w:t>static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0000FF"/>
          <w:sz w:val="19"/>
          <w:szCs w:val="24"/>
        </w:rPr>
        <w:t>void</w:t>
      </w:r>
      <w:r>
        <w:rPr>
          <w:rFonts w:hint="default" w:ascii="Courier New" w:hAnsi="Courier New"/>
          <w:color w:val="000000"/>
          <w:sz w:val="19"/>
          <w:szCs w:val="24"/>
        </w:rPr>
        <w:t xml:space="preserve"> Main(</w:t>
      </w:r>
      <w:r>
        <w:rPr>
          <w:rFonts w:hint="default" w:ascii="Courier New" w:hAnsi="Courier New"/>
          <w:color w:val="0000FF"/>
          <w:sz w:val="19"/>
          <w:szCs w:val="24"/>
        </w:rPr>
        <w:t>string</w:t>
      </w:r>
      <w:r>
        <w:rPr>
          <w:rFonts w:hint="default" w:ascii="Courier New" w:hAnsi="Courier New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Console.Title = </w:t>
      </w:r>
      <w:r>
        <w:rPr>
          <w:rFonts w:hint="default" w:ascii="Courier New" w:hAnsi="Courier New"/>
          <w:color w:val="A31515"/>
          <w:sz w:val="19"/>
          <w:szCs w:val="24"/>
        </w:rPr>
        <w:t>"XML"</w:t>
      </w:r>
      <w:r>
        <w:rPr>
          <w:rFonts w:hint="default" w:ascii="Courier New" w:hAnsi="Courier New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XDocument Документ =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XDocument(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"Успеваемость_студентов"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"ФИО"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"Щербаков Захар Михайлович"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"Алгоритмы"</w:t>
      </w:r>
      <w:r>
        <w:rPr>
          <w:rFonts w:hint="default" w:ascii="Courier New" w:hAnsi="Courier New"/>
          <w:color w:val="000000"/>
          <w:sz w:val="19"/>
          <w:szCs w:val="24"/>
        </w:rPr>
        <w:t>,4),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"Матан"</w:t>
      </w:r>
      <w:r>
        <w:rPr>
          <w:rFonts w:hint="default" w:ascii="Courier New" w:hAnsi="Courier New"/>
          <w:color w:val="000000"/>
          <w:sz w:val="19"/>
          <w:szCs w:val="24"/>
        </w:rPr>
        <w:t>, 4),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"СРПО"</w:t>
      </w:r>
      <w:r>
        <w:rPr>
          <w:rFonts w:hint="default" w:ascii="Courier New" w:hAnsi="Courier New"/>
          <w:color w:val="000000"/>
          <w:sz w:val="19"/>
          <w:szCs w:val="24"/>
        </w:rPr>
        <w:t>, 4),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"Курсач"</w:t>
      </w:r>
      <w:r>
        <w:rPr>
          <w:rFonts w:hint="default" w:ascii="Courier New" w:hAnsi="Courier New"/>
          <w:color w:val="000000"/>
          <w:sz w:val="19"/>
          <w:szCs w:val="24"/>
        </w:rPr>
        <w:t>, 4),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"Диплом"</w:t>
      </w:r>
      <w:r>
        <w:rPr>
          <w:rFonts w:hint="default" w:ascii="Courier New" w:hAnsi="Courier New"/>
          <w:color w:val="000000"/>
          <w:sz w:val="19"/>
          <w:szCs w:val="24"/>
        </w:rPr>
        <w:t>, 4)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"ФИО"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"Новожилов Илья Александрович"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"Алгоритмы"</w:t>
      </w:r>
      <w:r>
        <w:rPr>
          <w:rFonts w:hint="default" w:ascii="Courier New" w:hAnsi="Courier New"/>
          <w:color w:val="000000"/>
          <w:sz w:val="19"/>
          <w:szCs w:val="24"/>
        </w:rPr>
        <w:t>, 5),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"Матан"</w:t>
      </w:r>
      <w:r>
        <w:rPr>
          <w:rFonts w:hint="default" w:ascii="Courier New" w:hAnsi="Courier New"/>
          <w:color w:val="000000"/>
          <w:sz w:val="19"/>
          <w:szCs w:val="24"/>
        </w:rPr>
        <w:t>, 5),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"СРПО"</w:t>
      </w:r>
      <w:r>
        <w:rPr>
          <w:rFonts w:hint="default" w:ascii="Courier New" w:hAnsi="Courier New"/>
          <w:color w:val="000000"/>
          <w:sz w:val="19"/>
          <w:szCs w:val="24"/>
        </w:rPr>
        <w:t>, 5),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"Курсач"</w:t>
      </w:r>
      <w:r>
        <w:rPr>
          <w:rFonts w:hint="default" w:ascii="Courier New" w:hAnsi="Courier New"/>
          <w:color w:val="000000"/>
          <w:sz w:val="19"/>
          <w:szCs w:val="24"/>
        </w:rPr>
        <w:t>, 5),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"Диплом"</w:t>
      </w:r>
      <w:r>
        <w:rPr>
          <w:rFonts w:hint="default" w:ascii="Courier New" w:hAnsi="Courier New"/>
          <w:color w:val="000000"/>
          <w:sz w:val="19"/>
          <w:szCs w:val="24"/>
        </w:rPr>
        <w:t>, 5)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"ФИО"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"Тимченко Елисей Андреевич"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"Алгоритмы"</w:t>
      </w:r>
      <w:r>
        <w:rPr>
          <w:rFonts w:hint="default" w:ascii="Courier New" w:hAnsi="Courier New"/>
          <w:color w:val="000000"/>
          <w:sz w:val="19"/>
          <w:szCs w:val="24"/>
        </w:rPr>
        <w:t>, 3),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"Матан"</w:t>
      </w:r>
      <w:r>
        <w:rPr>
          <w:rFonts w:hint="default" w:ascii="Courier New" w:hAnsi="Courier New"/>
          <w:color w:val="000000"/>
          <w:sz w:val="19"/>
          <w:szCs w:val="24"/>
        </w:rPr>
        <w:t>, 3),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"СРПО"</w:t>
      </w:r>
      <w:r>
        <w:rPr>
          <w:rFonts w:hint="default" w:ascii="Courier New" w:hAnsi="Courier New"/>
          <w:color w:val="000000"/>
          <w:sz w:val="19"/>
          <w:szCs w:val="24"/>
        </w:rPr>
        <w:t>, 3),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"Курсач"</w:t>
      </w:r>
      <w:r>
        <w:rPr>
          <w:rFonts w:hint="default" w:ascii="Courier New" w:hAnsi="Courier New"/>
          <w:color w:val="000000"/>
          <w:sz w:val="19"/>
          <w:szCs w:val="24"/>
        </w:rPr>
        <w:t>, 3),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"Диплом"</w:t>
      </w:r>
      <w:r>
        <w:rPr>
          <w:rFonts w:hint="default" w:ascii="Courier New" w:hAnsi="Courier New"/>
          <w:color w:val="000000"/>
          <w:sz w:val="19"/>
          <w:szCs w:val="24"/>
        </w:rPr>
        <w:t>, 3)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"ФИО"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"Лапицкий Семён Сергеевич"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"Алгоритмы"</w:t>
      </w:r>
      <w:r>
        <w:rPr>
          <w:rFonts w:hint="default" w:ascii="Courier New" w:hAnsi="Courier New"/>
          <w:color w:val="000000"/>
          <w:sz w:val="19"/>
          <w:szCs w:val="24"/>
        </w:rPr>
        <w:t>, 3),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"Матан"</w:t>
      </w:r>
      <w:r>
        <w:rPr>
          <w:rFonts w:hint="default" w:ascii="Courier New" w:hAnsi="Courier New"/>
          <w:color w:val="000000"/>
          <w:sz w:val="19"/>
          <w:szCs w:val="24"/>
        </w:rPr>
        <w:t>, 3),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"СРПО"</w:t>
      </w:r>
      <w:r>
        <w:rPr>
          <w:rFonts w:hint="default" w:ascii="Courier New" w:hAnsi="Courier New"/>
          <w:color w:val="000000"/>
          <w:sz w:val="19"/>
          <w:szCs w:val="24"/>
        </w:rPr>
        <w:t>, 3),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"Курсач"</w:t>
      </w:r>
      <w:r>
        <w:rPr>
          <w:rFonts w:hint="default" w:ascii="Courier New" w:hAnsi="Courier New"/>
          <w:color w:val="000000"/>
          <w:sz w:val="19"/>
          <w:szCs w:val="24"/>
        </w:rPr>
        <w:t>, 4),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"Диплом"</w:t>
      </w:r>
      <w:r>
        <w:rPr>
          <w:rFonts w:hint="default" w:ascii="Courier New" w:hAnsi="Courier New"/>
          <w:color w:val="000000"/>
          <w:sz w:val="19"/>
          <w:szCs w:val="24"/>
        </w:rPr>
        <w:t>, 4)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"ФИО"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"Гниенко Камень Половодьевич"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"Алгоритмы"</w:t>
      </w:r>
      <w:r>
        <w:rPr>
          <w:rFonts w:hint="default" w:ascii="Courier New" w:hAnsi="Courier New"/>
          <w:color w:val="000000"/>
          <w:sz w:val="19"/>
          <w:szCs w:val="24"/>
        </w:rPr>
        <w:t>, 1),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"Матан"</w:t>
      </w:r>
      <w:r>
        <w:rPr>
          <w:rFonts w:hint="default" w:ascii="Courier New" w:hAnsi="Courier New"/>
          <w:color w:val="000000"/>
          <w:sz w:val="19"/>
          <w:szCs w:val="24"/>
        </w:rPr>
        <w:t>, 2),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"СРПО"</w:t>
      </w:r>
      <w:r>
        <w:rPr>
          <w:rFonts w:hint="default" w:ascii="Courier New" w:hAnsi="Courier New"/>
          <w:color w:val="000000"/>
          <w:sz w:val="19"/>
          <w:szCs w:val="24"/>
        </w:rPr>
        <w:t>, 3),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"Курсач"</w:t>
      </w:r>
      <w:r>
        <w:rPr>
          <w:rFonts w:hint="default" w:ascii="Courier New" w:hAnsi="Courier New"/>
          <w:color w:val="000000"/>
          <w:sz w:val="19"/>
          <w:szCs w:val="24"/>
        </w:rPr>
        <w:t>, 4),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"Диплом"</w:t>
      </w:r>
      <w:r>
        <w:rPr>
          <w:rFonts w:hint="default" w:ascii="Courier New" w:hAnsi="Courier New"/>
          <w:color w:val="000000"/>
          <w:sz w:val="19"/>
          <w:szCs w:val="24"/>
        </w:rPr>
        <w:t>, 5)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Документ.Save(</w:t>
      </w:r>
      <w:r>
        <w:rPr>
          <w:rFonts w:hint="default" w:ascii="Courier New" w:hAnsi="Courier New"/>
          <w:color w:val="800000"/>
          <w:sz w:val="19"/>
          <w:szCs w:val="24"/>
        </w:rPr>
        <w:t>@"D:\Лабы\ещё один курс\Средства разработки ПО\6\lab6-1.XML"</w:t>
      </w:r>
      <w:r>
        <w:rPr>
          <w:rFonts w:hint="default" w:ascii="Courier New" w:hAnsi="Courier New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Console.WriteLine(Документ);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>}</w:t>
      </w:r>
    </w:p>
    <w:p>
      <w:pPr>
        <w:jc w:val="both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555490" cy="1073150"/>
            <wp:effectExtent l="0" t="0" r="1651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- Таблица задания 1.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lang w:val="en-US"/>
        </w:rPr>
      </w:pPr>
      <w:r>
        <w:rPr>
          <w:lang w:val="ru-RU"/>
        </w:rPr>
        <w:t>Код</w:t>
      </w:r>
      <w:r>
        <w:rPr>
          <w:rFonts w:hint="default"/>
          <w:lang w:val="ru-RU"/>
        </w:rPr>
        <w:t xml:space="preserve"> второй программы</w:t>
      </w:r>
      <w:r>
        <w:rPr>
          <w:rFonts w:hint="default"/>
          <w:lang w:val="en-US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FF"/>
          <w:sz w:val="19"/>
          <w:szCs w:val="24"/>
        </w:rPr>
        <w:t>using</w:t>
      </w:r>
      <w:r>
        <w:rPr>
          <w:rFonts w:hint="default" w:ascii="Courier New" w:hAnsi="Courier New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FF"/>
          <w:sz w:val="19"/>
          <w:szCs w:val="24"/>
        </w:rPr>
        <w:t>using</w:t>
      </w:r>
      <w:r>
        <w:rPr>
          <w:rFonts w:hint="default" w:ascii="Courier New" w:hAnsi="Courier New"/>
          <w:color w:val="000000"/>
          <w:sz w:val="19"/>
          <w:szCs w:val="24"/>
        </w:rPr>
        <w:t xml:space="preserve"> System.Xml.Linq;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FF"/>
          <w:sz w:val="19"/>
          <w:szCs w:val="24"/>
        </w:rPr>
        <w:t>namespace</w:t>
      </w:r>
      <w:r>
        <w:rPr>
          <w:rFonts w:hint="default" w:ascii="Courier New" w:hAnsi="Courier New"/>
          <w:color w:val="000000"/>
          <w:sz w:val="19"/>
          <w:szCs w:val="24"/>
        </w:rPr>
        <w:t xml:space="preserve"> Лаба6Задание2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19"/>
          <w:szCs w:val="24"/>
        </w:rPr>
        <w:t>internal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0000FF"/>
          <w:sz w:val="19"/>
          <w:szCs w:val="24"/>
        </w:rPr>
        <w:t>class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19"/>
          <w:szCs w:val="24"/>
        </w:rPr>
        <w:t>static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0000FF"/>
          <w:sz w:val="19"/>
          <w:szCs w:val="24"/>
        </w:rPr>
        <w:t>void</w:t>
      </w:r>
      <w:r>
        <w:rPr>
          <w:rFonts w:hint="default" w:ascii="Courier New" w:hAnsi="Courier New"/>
          <w:color w:val="000000"/>
          <w:sz w:val="19"/>
          <w:szCs w:val="24"/>
        </w:rPr>
        <w:t xml:space="preserve"> Main(</w:t>
      </w:r>
      <w:r>
        <w:rPr>
          <w:rFonts w:hint="default" w:ascii="Courier New" w:hAnsi="Courier New"/>
          <w:color w:val="0000FF"/>
          <w:sz w:val="19"/>
          <w:szCs w:val="24"/>
        </w:rPr>
        <w:t>string</w:t>
      </w:r>
      <w:r>
        <w:rPr>
          <w:rFonts w:hint="default" w:ascii="Courier New" w:hAnsi="Courier New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Console.Title = </w:t>
      </w:r>
      <w:r>
        <w:rPr>
          <w:rFonts w:hint="default" w:ascii="Courier New" w:hAnsi="Courier New"/>
          <w:color w:val="A31515"/>
          <w:sz w:val="19"/>
          <w:szCs w:val="24"/>
        </w:rPr>
        <w:t>"XML"</w:t>
      </w:r>
      <w:r>
        <w:rPr>
          <w:rFonts w:hint="default" w:ascii="Courier New" w:hAnsi="Courier New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XDocument Документ =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XDocument(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"Доходовые_сведенья"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"Источник"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"Продажи камней"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"Январь"</w:t>
      </w:r>
      <w:r>
        <w:rPr>
          <w:rFonts w:hint="default" w:ascii="Courier New" w:hAnsi="Courier New"/>
          <w:color w:val="000000"/>
          <w:sz w:val="19"/>
          <w:szCs w:val="24"/>
        </w:rPr>
        <w:t>, 100),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"Февраль"</w:t>
      </w:r>
      <w:r>
        <w:rPr>
          <w:rFonts w:hint="default" w:ascii="Courier New" w:hAnsi="Courier New"/>
          <w:color w:val="000000"/>
          <w:sz w:val="19"/>
          <w:szCs w:val="24"/>
        </w:rPr>
        <w:t>, 200),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"Март"</w:t>
      </w:r>
      <w:r>
        <w:rPr>
          <w:rFonts w:hint="default" w:ascii="Courier New" w:hAnsi="Courier New"/>
          <w:color w:val="000000"/>
          <w:sz w:val="19"/>
          <w:szCs w:val="24"/>
        </w:rPr>
        <w:t>, 150),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"Апрель"</w:t>
      </w:r>
      <w:r>
        <w:rPr>
          <w:rFonts w:hint="default" w:ascii="Courier New" w:hAnsi="Courier New"/>
          <w:color w:val="000000"/>
          <w:sz w:val="19"/>
          <w:szCs w:val="24"/>
        </w:rPr>
        <w:t>, 125),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"Май"</w:t>
      </w:r>
      <w:r>
        <w:rPr>
          <w:rFonts w:hint="default" w:ascii="Courier New" w:hAnsi="Courier New"/>
          <w:color w:val="000000"/>
          <w:sz w:val="19"/>
          <w:szCs w:val="24"/>
        </w:rPr>
        <w:t>, 110),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"Июнь"</w:t>
      </w:r>
      <w:r>
        <w:rPr>
          <w:rFonts w:hint="default" w:ascii="Courier New" w:hAnsi="Courier New"/>
          <w:color w:val="000000"/>
          <w:sz w:val="19"/>
          <w:szCs w:val="24"/>
        </w:rPr>
        <w:t>, 90),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"Июль"</w:t>
      </w:r>
      <w:r>
        <w:rPr>
          <w:rFonts w:hint="default" w:ascii="Courier New" w:hAnsi="Courier New"/>
          <w:color w:val="000000"/>
          <w:sz w:val="19"/>
          <w:szCs w:val="24"/>
        </w:rPr>
        <w:t>, 80),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"Август"</w:t>
      </w:r>
      <w:r>
        <w:rPr>
          <w:rFonts w:hint="default" w:ascii="Courier New" w:hAnsi="Courier New"/>
          <w:color w:val="000000"/>
          <w:sz w:val="19"/>
          <w:szCs w:val="24"/>
        </w:rPr>
        <w:t>, 80),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"Сентябрь"</w:t>
      </w:r>
      <w:r>
        <w:rPr>
          <w:rFonts w:hint="default" w:ascii="Courier New" w:hAnsi="Courier New"/>
          <w:color w:val="000000"/>
          <w:sz w:val="19"/>
          <w:szCs w:val="24"/>
        </w:rPr>
        <w:t>, 40),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"Октябрь"</w:t>
      </w:r>
      <w:r>
        <w:rPr>
          <w:rFonts w:hint="default" w:ascii="Courier New" w:hAnsi="Courier New"/>
          <w:color w:val="000000"/>
          <w:sz w:val="19"/>
          <w:szCs w:val="24"/>
        </w:rPr>
        <w:t>, 40),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"Ноябрь"</w:t>
      </w:r>
      <w:r>
        <w:rPr>
          <w:rFonts w:hint="default" w:ascii="Courier New" w:hAnsi="Courier New"/>
          <w:color w:val="000000"/>
          <w:sz w:val="19"/>
          <w:szCs w:val="24"/>
        </w:rPr>
        <w:t>, 80),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"Декабрь"</w:t>
      </w:r>
      <w:r>
        <w:rPr>
          <w:rFonts w:hint="default" w:ascii="Courier New" w:hAnsi="Courier New"/>
          <w:color w:val="000000"/>
          <w:sz w:val="19"/>
          <w:szCs w:val="24"/>
        </w:rPr>
        <w:t>, 100)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"Источник"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"Продажи пожарных гидрантов"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"Ян варь"</w:t>
      </w:r>
      <w:r>
        <w:rPr>
          <w:rFonts w:hint="default" w:ascii="Courier New" w:hAnsi="Courier New"/>
          <w:color w:val="000000"/>
          <w:sz w:val="19"/>
          <w:szCs w:val="24"/>
        </w:rPr>
        <w:t>, 20000),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"Февраль"</w:t>
      </w:r>
      <w:r>
        <w:rPr>
          <w:rFonts w:hint="default" w:ascii="Courier New" w:hAnsi="Courier New"/>
          <w:color w:val="000000"/>
          <w:sz w:val="19"/>
          <w:szCs w:val="24"/>
        </w:rPr>
        <w:t>, 30000),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"Март"</w:t>
      </w:r>
      <w:r>
        <w:rPr>
          <w:rFonts w:hint="default" w:ascii="Courier New" w:hAnsi="Courier New"/>
          <w:color w:val="000000"/>
          <w:sz w:val="19"/>
          <w:szCs w:val="24"/>
        </w:rPr>
        <w:t>, 34000),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"Апрель"</w:t>
      </w:r>
      <w:r>
        <w:rPr>
          <w:rFonts w:hint="default" w:ascii="Courier New" w:hAnsi="Courier New"/>
          <w:color w:val="000000"/>
          <w:sz w:val="19"/>
          <w:szCs w:val="24"/>
        </w:rPr>
        <w:t>, 40000),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"Май"</w:t>
      </w:r>
      <w:r>
        <w:rPr>
          <w:rFonts w:hint="default" w:ascii="Courier New" w:hAnsi="Courier New"/>
          <w:color w:val="000000"/>
          <w:sz w:val="19"/>
          <w:szCs w:val="24"/>
        </w:rPr>
        <w:t>, 20000),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"Июнь"</w:t>
      </w:r>
      <w:r>
        <w:rPr>
          <w:rFonts w:hint="default" w:ascii="Courier New" w:hAnsi="Courier New"/>
          <w:color w:val="000000"/>
          <w:sz w:val="19"/>
          <w:szCs w:val="24"/>
        </w:rPr>
        <w:t>, 25000),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"Июль"</w:t>
      </w:r>
      <w:r>
        <w:rPr>
          <w:rFonts w:hint="default" w:ascii="Courier New" w:hAnsi="Courier New"/>
          <w:color w:val="000000"/>
          <w:sz w:val="19"/>
          <w:szCs w:val="24"/>
        </w:rPr>
        <w:t>, 27000),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"Август"</w:t>
      </w:r>
      <w:r>
        <w:rPr>
          <w:rFonts w:hint="default" w:ascii="Courier New" w:hAnsi="Courier New"/>
          <w:color w:val="000000"/>
          <w:sz w:val="19"/>
          <w:szCs w:val="24"/>
        </w:rPr>
        <w:t>, 32000),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"Сентябрь"</w:t>
      </w:r>
      <w:r>
        <w:rPr>
          <w:rFonts w:hint="default" w:ascii="Courier New" w:hAnsi="Courier New"/>
          <w:color w:val="000000"/>
          <w:sz w:val="19"/>
          <w:szCs w:val="24"/>
        </w:rPr>
        <w:t>, 40000),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"Октябрь"</w:t>
      </w:r>
      <w:r>
        <w:rPr>
          <w:rFonts w:hint="default" w:ascii="Courier New" w:hAnsi="Courier New"/>
          <w:color w:val="000000"/>
          <w:sz w:val="19"/>
          <w:szCs w:val="24"/>
        </w:rPr>
        <w:t>, 37000),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"Ноябрь"</w:t>
      </w:r>
      <w:r>
        <w:rPr>
          <w:rFonts w:hint="default" w:ascii="Courier New" w:hAnsi="Courier New"/>
          <w:color w:val="000000"/>
          <w:sz w:val="19"/>
          <w:szCs w:val="24"/>
        </w:rPr>
        <w:t>, 35000),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"Декабрь"</w:t>
      </w:r>
      <w:r>
        <w:rPr>
          <w:rFonts w:hint="default" w:ascii="Courier New" w:hAnsi="Courier New"/>
          <w:color w:val="000000"/>
          <w:sz w:val="19"/>
          <w:szCs w:val="24"/>
        </w:rPr>
        <w:t>, 32000)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"Источник"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"Поставки оружия"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"Январь"</w:t>
      </w:r>
      <w:r>
        <w:rPr>
          <w:rFonts w:hint="default" w:ascii="Courier New" w:hAnsi="Courier New"/>
          <w:color w:val="000000"/>
          <w:sz w:val="19"/>
          <w:szCs w:val="24"/>
        </w:rPr>
        <w:t>, 100000),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"Февраль"</w:t>
      </w:r>
      <w:r>
        <w:rPr>
          <w:rFonts w:hint="default" w:ascii="Courier New" w:hAnsi="Courier New"/>
          <w:color w:val="000000"/>
          <w:sz w:val="19"/>
          <w:szCs w:val="24"/>
        </w:rPr>
        <w:t>, 100000),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"Март"</w:t>
      </w:r>
      <w:r>
        <w:rPr>
          <w:rFonts w:hint="default" w:ascii="Courier New" w:hAnsi="Courier New"/>
          <w:color w:val="000000"/>
          <w:sz w:val="19"/>
          <w:szCs w:val="24"/>
        </w:rPr>
        <w:t>, 125000),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"Апрель"</w:t>
      </w:r>
      <w:r>
        <w:rPr>
          <w:rFonts w:hint="default" w:ascii="Courier New" w:hAnsi="Courier New"/>
          <w:color w:val="000000"/>
          <w:sz w:val="19"/>
          <w:szCs w:val="24"/>
        </w:rPr>
        <w:t>, 150000),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"Май"</w:t>
      </w:r>
      <w:r>
        <w:rPr>
          <w:rFonts w:hint="default" w:ascii="Courier New" w:hAnsi="Courier New"/>
          <w:color w:val="000000"/>
          <w:sz w:val="19"/>
          <w:szCs w:val="24"/>
        </w:rPr>
        <w:t>, 175000),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"Июнь"</w:t>
      </w:r>
      <w:r>
        <w:rPr>
          <w:rFonts w:hint="default" w:ascii="Courier New" w:hAnsi="Courier New"/>
          <w:color w:val="000000"/>
          <w:sz w:val="19"/>
          <w:szCs w:val="24"/>
        </w:rPr>
        <w:t>, 190000),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"Июль"</w:t>
      </w:r>
      <w:r>
        <w:rPr>
          <w:rFonts w:hint="default" w:ascii="Courier New" w:hAnsi="Courier New"/>
          <w:color w:val="000000"/>
          <w:sz w:val="19"/>
          <w:szCs w:val="24"/>
        </w:rPr>
        <w:t>, 230000),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"Август"</w:t>
      </w:r>
      <w:r>
        <w:rPr>
          <w:rFonts w:hint="default" w:ascii="Courier New" w:hAnsi="Courier New"/>
          <w:color w:val="000000"/>
          <w:sz w:val="19"/>
          <w:szCs w:val="24"/>
        </w:rPr>
        <w:t>, 270000),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"Сентябрь"</w:t>
      </w:r>
      <w:r>
        <w:rPr>
          <w:rFonts w:hint="default" w:ascii="Courier New" w:hAnsi="Courier New"/>
          <w:color w:val="000000"/>
          <w:sz w:val="19"/>
          <w:szCs w:val="24"/>
        </w:rPr>
        <w:t>, 300000),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"Октябрь"</w:t>
      </w:r>
      <w:r>
        <w:rPr>
          <w:rFonts w:hint="default" w:ascii="Courier New" w:hAnsi="Courier New"/>
          <w:color w:val="000000"/>
          <w:sz w:val="19"/>
          <w:szCs w:val="24"/>
        </w:rPr>
        <w:t>, 222000),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"Ноябрь"</w:t>
      </w:r>
      <w:r>
        <w:rPr>
          <w:rFonts w:hint="default" w:ascii="Courier New" w:hAnsi="Courier New"/>
          <w:color w:val="000000"/>
          <w:sz w:val="19"/>
          <w:szCs w:val="24"/>
        </w:rPr>
        <w:t>, 170000),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"Декабрь"</w:t>
      </w:r>
      <w:r>
        <w:rPr>
          <w:rFonts w:hint="default" w:ascii="Courier New" w:hAnsi="Courier New"/>
          <w:color w:val="000000"/>
          <w:sz w:val="19"/>
          <w:szCs w:val="24"/>
        </w:rPr>
        <w:t>, 90000)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"Источник"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"Толкания пыли"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"Январь"</w:t>
      </w:r>
      <w:r>
        <w:rPr>
          <w:rFonts w:hint="default" w:ascii="Courier New" w:hAnsi="Courier New"/>
          <w:color w:val="000000"/>
          <w:sz w:val="19"/>
          <w:szCs w:val="24"/>
        </w:rPr>
        <w:t>, 1000000),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"Февраль"</w:t>
      </w:r>
      <w:r>
        <w:rPr>
          <w:rFonts w:hint="default" w:ascii="Courier New" w:hAnsi="Courier New"/>
          <w:color w:val="000000"/>
          <w:sz w:val="19"/>
          <w:szCs w:val="24"/>
        </w:rPr>
        <w:t>, 900000),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"Март"</w:t>
      </w:r>
      <w:r>
        <w:rPr>
          <w:rFonts w:hint="default" w:ascii="Courier New" w:hAnsi="Courier New"/>
          <w:color w:val="000000"/>
          <w:sz w:val="19"/>
          <w:szCs w:val="24"/>
        </w:rPr>
        <w:t>, 980000),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"Апрель"</w:t>
      </w:r>
      <w:r>
        <w:rPr>
          <w:rFonts w:hint="default" w:ascii="Courier New" w:hAnsi="Courier New"/>
          <w:color w:val="000000"/>
          <w:sz w:val="19"/>
          <w:szCs w:val="24"/>
        </w:rPr>
        <w:t>, 960000),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"Май"</w:t>
      </w:r>
      <w:r>
        <w:rPr>
          <w:rFonts w:hint="default" w:ascii="Courier New" w:hAnsi="Courier New"/>
          <w:color w:val="000000"/>
          <w:sz w:val="19"/>
          <w:szCs w:val="24"/>
        </w:rPr>
        <w:t>, 920000),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"Июнь"</w:t>
      </w:r>
      <w:r>
        <w:rPr>
          <w:rFonts w:hint="default" w:ascii="Courier New" w:hAnsi="Courier New"/>
          <w:color w:val="000000"/>
          <w:sz w:val="19"/>
          <w:szCs w:val="24"/>
        </w:rPr>
        <w:t>, 1200000),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"Июль"</w:t>
      </w:r>
      <w:r>
        <w:rPr>
          <w:rFonts w:hint="default" w:ascii="Courier New" w:hAnsi="Courier New"/>
          <w:color w:val="000000"/>
          <w:sz w:val="19"/>
          <w:szCs w:val="24"/>
        </w:rPr>
        <w:t>, 1150000),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"Август"</w:t>
      </w:r>
      <w:r>
        <w:rPr>
          <w:rFonts w:hint="default" w:ascii="Courier New" w:hAnsi="Courier New"/>
          <w:color w:val="000000"/>
          <w:sz w:val="19"/>
          <w:szCs w:val="24"/>
        </w:rPr>
        <w:t>, 1050000),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"Сентябрь"</w:t>
      </w:r>
      <w:r>
        <w:rPr>
          <w:rFonts w:hint="default" w:ascii="Courier New" w:hAnsi="Courier New"/>
          <w:color w:val="000000"/>
          <w:sz w:val="19"/>
          <w:szCs w:val="24"/>
        </w:rPr>
        <w:t>, 900000),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"Октябрь"</w:t>
      </w:r>
      <w:r>
        <w:rPr>
          <w:rFonts w:hint="default" w:ascii="Courier New" w:hAnsi="Courier New"/>
          <w:color w:val="000000"/>
          <w:sz w:val="19"/>
          <w:szCs w:val="24"/>
        </w:rPr>
        <w:t>, 930000),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"Ноябрь"</w:t>
      </w:r>
      <w:r>
        <w:rPr>
          <w:rFonts w:hint="default" w:ascii="Courier New" w:hAnsi="Courier New"/>
          <w:color w:val="000000"/>
          <w:sz w:val="19"/>
          <w:szCs w:val="24"/>
        </w:rPr>
        <w:t>, 920000),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"Декабрь"</w:t>
      </w:r>
      <w:r>
        <w:rPr>
          <w:rFonts w:hint="default" w:ascii="Courier New" w:hAnsi="Courier New"/>
          <w:color w:val="000000"/>
          <w:sz w:val="19"/>
          <w:szCs w:val="24"/>
        </w:rPr>
        <w:t>, 950000)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"Источник"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"Доходы с рекламы"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"Январь"</w:t>
      </w:r>
      <w:r>
        <w:rPr>
          <w:rFonts w:hint="default" w:ascii="Courier New" w:hAnsi="Courier New"/>
          <w:color w:val="000000"/>
          <w:sz w:val="19"/>
          <w:szCs w:val="24"/>
        </w:rPr>
        <w:t>, 18),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"Февраль"</w:t>
      </w:r>
      <w:r>
        <w:rPr>
          <w:rFonts w:hint="default" w:ascii="Courier New" w:hAnsi="Courier New"/>
          <w:color w:val="000000"/>
          <w:sz w:val="19"/>
          <w:szCs w:val="24"/>
        </w:rPr>
        <w:t>, 15),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"Март"</w:t>
      </w:r>
      <w:r>
        <w:rPr>
          <w:rFonts w:hint="default" w:ascii="Courier New" w:hAnsi="Courier New"/>
          <w:color w:val="000000"/>
          <w:sz w:val="19"/>
          <w:szCs w:val="24"/>
        </w:rPr>
        <w:t>, 20),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"Апрель"</w:t>
      </w:r>
      <w:r>
        <w:rPr>
          <w:rFonts w:hint="default" w:ascii="Courier New" w:hAnsi="Courier New"/>
          <w:color w:val="000000"/>
          <w:sz w:val="19"/>
          <w:szCs w:val="24"/>
        </w:rPr>
        <w:t>, 40),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"Май"</w:t>
      </w:r>
      <w:r>
        <w:rPr>
          <w:rFonts w:hint="default" w:ascii="Courier New" w:hAnsi="Courier New"/>
          <w:color w:val="000000"/>
          <w:sz w:val="19"/>
          <w:szCs w:val="24"/>
        </w:rPr>
        <w:t>, 44),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"Июнь"</w:t>
      </w:r>
      <w:r>
        <w:rPr>
          <w:rFonts w:hint="default" w:ascii="Courier New" w:hAnsi="Courier New"/>
          <w:color w:val="000000"/>
          <w:sz w:val="19"/>
          <w:szCs w:val="24"/>
        </w:rPr>
        <w:t>, 42),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"Июль"</w:t>
      </w:r>
      <w:r>
        <w:rPr>
          <w:rFonts w:hint="default" w:ascii="Courier New" w:hAnsi="Courier New"/>
          <w:color w:val="000000"/>
          <w:sz w:val="19"/>
          <w:szCs w:val="24"/>
        </w:rPr>
        <w:t>, 48),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"Август"</w:t>
      </w:r>
      <w:r>
        <w:rPr>
          <w:rFonts w:hint="default" w:ascii="Courier New" w:hAnsi="Courier New"/>
          <w:color w:val="000000"/>
          <w:sz w:val="19"/>
          <w:szCs w:val="24"/>
        </w:rPr>
        <w:t>, 44),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"Сентябрь"</w:t>
      </w:r>
      <w:r>
        <w:rPr>
          <w:rFonts w:hint="default" w:ascii="Courier New" w:hAnsi="Courier New"/>
          <w:color w:val="000000"/>
          <w:sz w:val="19"/>
          <w:szCs w:val="24"/>
        </w:rPr>
        <w:t>, 46),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"Октябрь"</w:t>
      </w:r>
      <w:r>
        <w:rPr>
          <w:rFonts w:hint="default" w:ascii="Courier New" w:hAnsi="Courier New"/>
          <w:color w:val="000000"/>
          <w:sz w:val="19"/>
          <w:szCs w:val="24"/>
        </w:rPr>
        <w:t>, 42),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"Ноябрь"</w:t>
      </w:r>
      <w:r>
        <w:rPr>
          <w:rFonts w:hint="default" w:ascii="Courier New" w:hAnsi="Courier New"/>
          <w:color w:val="000000"/>
          <w:sz w:val="19"/>
          <w:szCs w:val="24"/>
        </w:rPr>
        <w:t>, 48),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"Декабрь"</w:t>
      </w:r>
      <w:r>
        <w:rPr>
          <w:rFonts w:hint="default" w:ascii="Courier New" w:hAnsi="Courier New"/>
          <w:color w:val="000000"/>
          <w:sz w:val="19"/>
          <w:szCs w:val="24"/>
        </w:rPr>
        <w:t>, 42)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Документ.Save(</w:t>
      </w:r>
      <w:r>
        <w:rPr>
          <w:rFonts w:hint="default" w:ascii="Courier New" w:hAnsi="Courier New"/>
          <w:color w:val="800000"/>
          <w:sz w:val="19"/>
          <w:szCs w:val="24"/>
        </w:rPr>
        <w:t>@"D:\Лабы\ещё один курс\Средства разработки ПО\6\lab6-2.XML"</w:t>
      </w:r>
      <w:r>
        <w:rPr>
          <w:rFonts w:hint="default" w:ascii="Courier New" w:hAnsi="Courier New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Console.WriteLine(Документ);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7325" cy="708025"/>
            <wp:effectExtent l="0" t="0" r="952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- Таблица задания 2.</w:t>
      </w:r>
    </w:p>
    <w:p>
      <w:pPr>
        <w:jc w:val="center"/>
      </w:pPr>
    </w:p>
    <w:p>
      <w:pPr>
        <w:jc w:val="both"/>
        <w:rPr>
          <w:rFonts w:hint="default"/>
          <w:lang w:val="en-US"/>
        </w:rPr>
      </w:pPr>
      <w:r>
        <w:rPr>
          <w:lang w:val="ru-RU"/>
        </w:rPr>
        <w:t>Код</w:t>
      </w:r>
      <w:r>
        <w:rPr>
          <w:rFonts w:hint="default"/>
          <w:lang w:val="ru-RU"/>
        </w:rPr>
        <w:t xml:space="preserve"> третьей программы</w:t>
      </w:r>
      <w:r>
        <w:rPr>
          <w:rFonts w:hint="default"/>
          <w:lang w:val="en-US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FF"/>
          <w:sz w:val="19"/>
          <w:szCs w:val="24"/>
        </w:rPr>
        <w:t>using</w:t>
      </w:r>
      <w:r>
        <w:rPr>
          <w:rFonts w:hint="default" w:ascii="Courier New" w:hAnsi="Courier New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FF"/>
          <w:sz w:val="19"/>
          <w:szCs w:val="24"/>
        </w:rPr>
        <w:t>using</w:t>
      </w:r>
      <w:r>
        <w:rPr>
          <w:rFonts w:hint="default" w:ascii="Courier New" w:hAnsi="Courier New"/>
          <w:color w:val="000000"/>
          <w:sz w:val="19"/>
          <w:szCs w:val="24"/>
        </w:rPr>
        <w:t xml:space="preserve"> System.Xml.Linq;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FF"/>
          <w:sz w:val="19"/>
          <w:szCs w:val="24"/>
        </w:rPr>
        <w:t>namespace</w:t>
      </w:r>
      <w:r>
        <w:rPr>
          <w:rFonts w:hint="default" w:ascii="Courier New" w:hAnsi="Courier New"/>
          <w:color w:val="000000"/>
          <w:sz w:val="19"/>
          <w:szCs w:val="24"/>
        </w:rPr>
        <w:t xml:space="preserve"> Лаба6Задание3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19"/>
          <w:szCs w:val="24"/>
        </w:rPr>
        <w:t>internal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0000FF"/>
          <w:sz w:val="19"/>
          <w:szCs w:val="24"/>
        </w:rPr>
        <w:t>class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19"/>
          <w:szCs w:val="24"/>
        </w:rPr>
        <w:t>static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0000FF"/>
          <w:sz w:val="19"/>
          <w:szCs w:val="24"/>
        </w:rPr>
        <w:t>void</w:t>
      </w:r>
      <w:r>
        <w:rPr>
          <w:rFonts w:hint="default" w:ascii="Courier New" w:hAnsi="Courier New"/>
          <w:color w:val="000000"/>
          <w:sz w:val="19"/>
          <w:szCs w:val="24"/>
        </w:rPr>
        <w:t xml:space="preserve"> Main(</w:t>
      </w:r>
      <w:r>
        <w:rPr>
          <w:rFonts w:hint="default" w:ascii="Courier New" w:hAnsi="Courier New"/>
          <w:color w:val="0000FF"/>
          <w:sz w:val="19"/>
          <w:szCs w:val="24"/>
        </w:rPr>
        <w:t>string</w:t>
      </w:r>
      <w:r>
        <w:rPr>
          <w:rFonts w:hint="default" w:ascii="Courier New" w:hAnsi="Courier New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Console.Title = </w:t>
      </w:r>
      <w:r>
        <w:rPr>
          <w:rFonts w:hint="default" w:ascii="Courier New" w:hAnsi="Courier New"/>
          <w:color w:val="A31515"/>
          <w:sz w:val="19"/>
          <w:szCs w:val="24"/>
        </w:rPr>
        <w:t>"Таблица"</w:t>
      </w:r>
      <w:r>
        <w:rPr>
          <w:rFonts w:hint="default" w:ascii="Courier New" w:hAnsi="Courier New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XDocument Документ =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XDocument(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"Таблица"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"N_ПП"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"72"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"Фамилия"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"Уласевич"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"Имя"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"Мария"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"Отчество"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"Ивановна"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"Дата_рождения"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"05.01.1955"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"Образов"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"среднее спец"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"Дата_зачисления"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"01.08.1973"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"Должность"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"бухгалтер"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"Специальность"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"бухгалтер"</w:t>
      </w:r>
      <w:r>
        <w:rPr>
          <w:rFonts w:hint="default" w:ascii="Courier New" w:hAnsi="Courier New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"N_ПП"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"73"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"Фамилия"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"Юркевич"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"Имя"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"Любовь"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"Отчество"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"Васильевна"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"Дата_рождения"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"14.07.1957"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"Образов"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"среднее спец"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"Дата_зачисления"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"25.06.1984"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"Должность"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"контролер"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"Специальность"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"гидротехник"</w:t>
      </w:r>
      <w:r>
        <w:rPr>
          <w:rFonts w:hint="default" w:ascii="Courier New" w:hAnsi="Courier New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"N_ПП"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"11"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"Фамилия"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"Будыкина"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"Имя"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"Галина"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"Отчество"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"Константиновна"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"Дата_рождения"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"12.05.1961"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"Образов"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"среднее спец"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"Дата_зачисления"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"28.04.1990"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"Должность"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"контролер"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"Специальность"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"техник-электрик"</w:t>
      </w:r>
      <w:r>
        <w:rPr>
          <w:rFonts w:hint="default" w:ascii="Courier New" w:hAnsi="Courier New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"N_ПП"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"13"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"Фамилия"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"Вакарев"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"Имя"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"Вячеслав"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"Отчество"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"Васильевич"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"Дата_рождения"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"23.03.1941"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"Образов"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"среднее спец"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"Дата_зачисления"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"16.02.1992"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"Должность"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"старший контролер"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"Специальность"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"техник радиосвязи"</w:t>
      </w:r>
      <w:r>
        <w:rPr>
          <w:rFonts w:hint="default" w:ascii="Courier New" w:hAnsi="Courier New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"N_ПП"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"64"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"Фамилия"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"Трусов"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"Имя"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"Игорь"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"Отчество"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"Евгеньевич"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"Дата_рождения"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"12.08.1948"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"Образов"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"среднее спец"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"Дата_зачисления"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"28.06.1996"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"Должность"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"контролер"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"Специальность"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"техник электрик"</w:t>
      </w:r>
      <w:r>
        <w:rPr>
          <w:rFonts w:hint="default" w:ascii="Courier New" w:hAnsi="Courier New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"N_ПП"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"18"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"Фамилия"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"Гринько 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"Имя"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"Наталья"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"Отчество"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"Никитична"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"Дата_рождения"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"01.01.1960"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"Образов"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"среднее спец"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"Дата_зачисления"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"24.04.1998"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"Должность"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"контролер"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"Специальность"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"техник-плановик"</w:t>
      </w:r>
      <w:r>
        <w:rPr>
          <w:rFonts w:hint="default" w:ascii="Courier New" w:hAnsi="Courier New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"N_ПП"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"5"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"Фамилия"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"Бибко 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"Имя"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"Владимир"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"Отчество"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"Михайлович"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"Дата_рождения"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"01.01.1960"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"Образов"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"среднее спец"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"Дата_зачисления"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"24.04.1998"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"Должность"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"техгик"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"Специальность"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"техник-строитель"</w:t>
      </w:r>
      <w:r>
        <w:rPr>
          <w:rFonts w:hint="default" w:ascii="Courier New" w:hAnsi="Courier New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XAttribute(</w:t>
      </w:r>
      <w:r>
        <w:rPr>
          <w:rFonts w:hint="default" w:ascii="Courier New" w:hAnsi="Courier New"/>
          <w:color w:val="A31515"/>
          <w:sz w:val="19"/>
          <w:szCs w:val="24"/>
        </w:rPr>
        <w:t>"N_ПП"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"10"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"Фамилия"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"Бородко 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"Имя"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"Татьяна"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"Отчество"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"Николаевна"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"Дата_рождения"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"01.01.1960"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"Образов"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"среднее спец"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"Дата_зачисления"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"24.04.1998"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"Должность"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"контролер"</w:t>
      </w:r>
      <w:r>
        <w:rPr>
          <w:rFonts w:hint="default" w:ascii="Courier New" w:hAnsi="Courier New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XElement(</w:t>
      </w:r>
      <w:r>
        <w:rPr>
          <w:rFonts w:hint="default" w:ascii="Courier New" w:hAnsi="Courier New"/>
          <w:color w:val="A31515"/>
          <w:sz w:val="19"/>
          <w:szCs w:val="24"/>
        </w:rPr>
        <w:t>"Специальность"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, </w:t>
      </w:r>
      <w:r>
        <w:rPr>
          <w:rFonts w:hint="default" w:ascii="Courier New" w:hAnsi="Courier New"/>
          <w:color w:val="A31515"/>
          <w:sz w:val="19"/>
          <w:szCs w:val="24"/>
        </w:rPr>
        <w:t>"инжинер-экономитс"</w:t>
      </w:r>
      <w:r>
        <w:rPr>
          <w:rFonts w:hint="default" w:ascii="Courier New" w:hAnsi="Courier New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    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Документ.Save(</w:t>
      </w:r>
      <w:r>
        <w:rPr>
          <w:rFonts w:hint="default" w:ascii="Courier New" w:hAnsi="Courier New"/>
          <w:color w:val="800000"/>
          <w:sz w:val="19"/>
          <w:szCs w:val="24"/>
        </w:rPr>
        <w:t>@"D:\Лабы\ещё один курс\Средства разработки ПО\6\lab6-3.XML"</w:t>
      </w:r>
      <w:r>
        <w:rPr>
          <w:rFonts w:hint="default" w:ascii="Courier New" w:hAnsi="Courier New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Console.WriteLine(Документ);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center"/>
      </w:pPr>
    </w:p>
    <w:p>
      <w:pPr>
        <w:jc w:val="both"/>
      </w:pPr>
      <w:r>
        <w:drawing>
          <wp:inline distT="0" distB="0" distL="114300" distR="114300">
            <wp:extent cx="5267960" cy="765810"/>
            <wp:effectExtent l="0" t="0" r="88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- Таблица задания 3.</w:t>
      </w:r>
    </w:p>
    <w:p>
      <w:pPr>
        <w:rPr>
          <w:lang w:val="ru-RU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Извлечение из</w:t>
      </w:r>
      <w:r>
        <w:rPr>
          <w:rFonts w:hint="default"/>
          <w:b/>
          <w:bCs/>
          <w:lang w:val="en-US"/>
        </w:rPr>
        <w:t xml:space="preserve"> XML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Код программы</w:t>
      </w:r>
      <w:r>
        <w:rPr>
          <w:rFonts w:hint="default"/>
          <w:b w:val="0"/>
          <w:bCs w:val="0"/>
          <w:lang w:val="en-US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FF"/>
          <w:sz w:val="19"/>
          <w:szCs w:val="24"/>
        </w:rPr>
        <w:t>using</w:t>
      </w:r>
      <w:r>
        <w:rPr>
          <w:rFonts w:hint="default" w:ascii="Courier New" w:hAnsi="Courier New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FF"/>
          <w:sz w:val="19"/>
          <w:szCs w:val="24"/>
        </w:rPr>
        <w:t>using</w:t>
      </w:r>
      <w:r>
        <w:rPr>
          <w:rFonts w:hint="default" w:ascii="Courier New" w:hAnsi="Courier New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FF"/>
          <w:sz w:val="19"/>
          <w:szCs w:val="24"/>
        </w:rPr>
        <w:t>using</w:t>
      </w:r>
      <w:r>
        <w:rPr>
          <w:rFonts w:hint="default" w:ascii="Courier New" w:hAnsi="Courier New"/>
          <w:color w:val="000000"/>
          <w:sz w:val="19"/>
          <w:szCs w:val="24"/>
        </w:rPr>
        <w:t xml:space="preserve"> System.Xml.Linq;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FF"/>
          <w:sz w:val="19"/>
          <w:szCs w:val="24"/>
        </w:rPr>
        <w:t>using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0000FF"/>
          <w:sz w:val="19"/>
          <w:szCs w:val="24"/>
        </w:rPr>
        <w:t>static</w:t>
      </w:r>
      <w:r>
        <w:rPr>
          <w:rFonts w:hint="default" w:ascii="Courier New" w:hAnsi="Courier New"/>
          <w:color w:val="000000"/>
          <w:sz w:val="19"/>
          <w:szCs w:val="24"/>
        </w:rPr>
        <w:t xml:space="preserve"> System.Windows.Forms.VisualStyles.VisualStyleElement;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FF"/>
          <w:sz w:val="19"/>
          <w:szCs w:val="24"/>
        </w:rPr>
        <w:t>namespace</w:t>
      </w:r>
      <w:r>
        <w:rPr>
          <w:rFonts w:hint="default" w:ascii="Courier New" w:hAnsi="Courier New"/>
          <w:color w:val="000000"/>
          <w:sz w:val="19"/>
          <w:szCs w:val="24"/>
        </w:rPr>
        <w:t xml:space="preserve"> LinqN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19"/>
          <w:szCs w:val="24"/>
        </w:rPr>
        <w:t>public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0000FF"/>
          <w:sz w:val="19"/>
          <w:szCs w:val="24"/>
        </w:rPr>
        <w:t>partial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0000FF"/>
          <w:sz w:val="19"/>
          <w:szCs w:val="24"/>
        </w:rPr>
        <w:t>class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2B91AF"/>
          <w:sz w:val="19"/>
          <w:szCs w:val="24"/>
        </w:rPr>
        <w:t>Form1</w:t>
      </w:r>
      <w:r>
        <w:rPr>
          <w:rFonts w:hint="default" w:ascii="Courier New" w:hAnsi="Courier New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19"/>
          <w:szCs w:val="24"/>
        </w:rPr>
        <w:t>public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2B91AF"/>
          <w:sz w:val="19"/>
          <w:szCs w:val="24"/>
        </w:rPr>
        <w:t>Form1</w:t>
      </w:r>
      <w:r>
        <w:rPr>
          <w:rFonts w:hint="default" w:ascii="Courier New" w:hAnsi="Courier New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string</w:t>
      </w:r>
      <w:r>
        <w:rPr>
          <w:rFonts w:hint="default" w:ascii="Courier New" w:hAnsi="Courier New"/>
          <w:color w:val="000000"/>
          <w:sz w:val="19"/>
          <w:szCs w:val="24"/>
        </w:rPr>
        <w:t xml:space="preserve"> СтрокаXML =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@"&lt;?xml version=""1.0""?&gt;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&lt;ТаблицаТелефонов&gt;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&lt;Строка&gt;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&lt;Имена&gt;Витя&lt;/Имена&gt;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&lt;Номера_телефонов&gt;274 28 44&lt;/Номера_телефонов&gt;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&lt;/Строка&gt;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&lt;Строка&gt;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&lt;Имена&gt;Андрей&lt;/Имена&gt;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&lt;Номера_телефонов&gt;8-085-456-2378&lt;/Номера_телефонов&gt;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&lt;/Строка&gt;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&lt;Строка&gt;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&lt;Имена&gt;Карапузова Таня&lt;/Имена&gt;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&lt;Номера_телефонов&gt;445-56-47&lt;/Номера_телефонов&gt;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&lt;/Строка&gt;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&lt;Строка&gt;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&lt;Имена&gt;Витя&lt;/Имена&gt;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&lt;Номера_телефонов&gt;099 72 161 52&lt;/Номера_телефонов&gt;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&lt;/Строка&gt;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&lt;Строка&gt;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&lt;Имена&gt;Никипелов&lt;/Имена&gt;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&lt;Номера_телефонов&gt;236-77-76&lt;/Номера_телефонов&gt;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&lt;/Строка&gt;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&lt;Строка&gt;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&lt;Имена&gt;Зиборов&lt;/Имена&gt;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&lt;Номера_телефонов&gt;254 67 97&lt;/Номера_телефонов&gt;</w:t>
      </w:r>
    </w:p>
    <w:p>
      <w:pPr>
        <w:spacing w:beforeLines="0" w:afterLines="0"/>
        <w:jc w:val="left"/>
        <w:rPr>
          <w:rFonts w:hint="default" w:ascii="Courier New" w:hAnsi="Courier New"/>
          <w:color w:val="8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&lt;/Строка&gt;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800000"/>
          <w:sz w:val="19"/>
          <w:szCs w:val="24"/>
        </w:rPr>
        <w:t>&lt;/ТаблицаТелефонов&gt;"</w:t>
      </w:r>
      <w:r>
        <w:rPr>
          <w:rFonts w:hint="default" w:ascii="Courier New" w:hAnsi="Courier New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var</w:t>
      </w:r>
      <w:r>
        <w:rPr>
          <w:rFonts w:hint="default" w:ascii="Courier New" w:hAnsi="Courier New"/>
          <w:color w:val="000000"/>
          <w:sz w:val="19"/>
          <w:szCs w:val="24"/>
        </w:rPr>
        <w:t xml:space="preserve"> КорневойЭлемент =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System.Xml.Linq.XElement.Parse(СтрокаXML);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8000"/>
          <w:sz w:val="19"/>
          <w:szCs w:val="24"/>
        </w:rPr>
        <w:t>// Запись строки, содержащей XML в файл: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8000"/>
          <w:sz w:val="19"/>
          <w:szCs w:val="24"/>
        </w:rPr>
        <w:t>// System.IO.File.WriteAllText("ТаблицаТелефонов.xml", СтрокаXML);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8000"/>
          <w:sz w:val="19"/>
          <w:szCs w:val="24"/>
        </w:rPr>
        <w:t>// var КорневойЭлемент = System.Xml.Linq.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8000"/>
          <w:sz w:val="19"/>
          <w:szCs w:val="24"/>
        </w:rPr>
        <w:t>// XElement.Load("ТаблицаТелефонов.xml");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var</w:t>
      </w:r>
      <w:r>
        <w:rPr>
          <w:rFonts w:hint="default" w:ascii="Courier New" w:hAnsi="Courier New"/>
          <w:color w:val="000000"/>
          <w:sz w:val="19"/>
          <w:szCs w:val="24"/>
        </w:rPr>
        <w:t xml:space="preserve"> Записи =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from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 </w:t>
      </w:r>
      <w:r>
        <w:rPr>
          <w:rFonts w:hint="default" w:ascii="Courier New" w:hAnsi="Courier New"/>
          <w:color w:val="0000FF"/>
          <w:sz w:val="19"/>
          <w:szCs w:val="24"/>
        </w:rPr>
        <w:t>in</w:t>
      </w:r>
      <w:r>
        <w:rPr>
          <w:rFonts w:hint="default" w:ascii="Courier New" w:hAnsi="Courier New"/>
          <w:color w:val="000000"/>
          <w:sz w:val="19"/>
          <w:szCs w:val="24"/>
        </w:rPr>
        <w:t xml:space="preserve"> КорневойЭлемент.Elements(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where</w:t>
      </w:r>
      <w:r>
        <w:rPr>
          <w:rFonts w:hint="default" w:ascii="Courier New" w:hAnsi="Courier New"/>
          <w:color w:val="000000"/>
          <w:sz w:val="19"/>
          <w:szCs w:val="24"/>
        </w:rPr>
        <w:t xml:space="preserve"> (</w:t>
      </w:r>
      <w:r>
        <w:rPr>
          <w:rFonts w:hint="default" w:ascii="Courier New" w:hAnsi="Courier New"/>
          <w:color w:val="0000FF"/>
          <w:sz w:val="19"/>
          <w:szCs w:val="24"/>
        </w:rPr>
        <w:t>string</w:t>
      </w:r>
      <w:r>
        <w:rPr>
          <w:rFonts w:hint="default" w:ascii="Courier New" w:hAnsi="Courier New"/>
          <w:color w:val="000000"/>
          <w:sz w:val="19"/>
          <w:szCs w:val="24"/>
        </w:rPr>
        <w:t>)x.Element(</w:t>
      </w:r>
      <w:r>
        <w:rPr>
          <w:rFonts w:hint="default" w:ascii="Courier New" w:hAnsi="Courier New"/>
          <w:color w:val="A31515"/>
          <w:sz w:val="19"/>
          <w:szCs w:val="24"/>
        </w:rPr>
        <w:t>"Имена"</w:t>
      </w:r>
      <w:r>
        <w:rPr>
          <w:rFonts w:hint="default" w:ascii="Courier New" w:hAnsi="Courier New"/>
          <w:color w:val="000000"/>
          <w:sz w:val="19"/>
          <w:szCs w:val="24"/>
        </w:rPr>
        <w:t xml:space="preserve">) == </w:t>
      </w:r>
      <w:r>
        <w:rPr>
          <w:rFonts w:hint="default" w:ascii="Courier New" w:hAnsi="Courier New"/>
          <w:color w:val="A31515"/>
          <w:sz w:val="19"/>
          <w:szCs w:val="24"/>
        </w:rPr>
        <w:t>"Витя"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select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x.Element(</w:t>
      </w:r>
      <w:r>
        <w:rPr>
          <w:rFonts w:hint="default" w:ascii="Courier New" w:hAnsi="Courier New"/>
          <w:color w:val="A31515"/>
          <w:sz w:val="19"/>
          <w:szCs w:val="24"/>
        </w:rPr>
        <w:t>"Номера_телефонов"</w:t>
      </w:r>
      <w:r>
        <w:rPr>
          <w:rFonts w:hint="default" w:ascii="Courier New" w:hAnsi="Courier New"/>
          <w:color w:val="000000"/>
          <w:sz w:val="19"/>
          <w:szCs w:val="24"/>
        </w:rPr>
        <w:t>).Value;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richTextBox1.Text += </w:t>
      </w:r>
      <w:r>
        <w:rPr>
          <w:rFonts w:hint="default" w:ascii="Courier New" w:hAnsi="Courier New"/>
          <w:color w:val="800000"/>
          <w:sz w:val="19"/>
          <w:szCs w:val="24"/>
        </w:rPr>
        <w:t>@"Строки, содержащие имя ""Витя"":"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</w:t>
      </w:r>
      <w:r>
        <w:rPr>
          <w:rFonts w:hint="default" w:ascii="Courier New" w:hAnsi="Courier New"/>
          <w:color w:val="A31515"/>
          <w:sz w:val="19"/>
          <w:szCs w:val="24"/>
        </w:rPr>
        <w:t>"\r\n"</w:t>
      </w:r>
      <w:r>
        <w:rPr>
          <w:rFonts w:hint="default" w:ascii="Courier New" w:hAnsi="Courier New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8000"/>
          <w:sz w:val="19"/>
          <w:szCs w:val="24"/>
        </w:rPr>
        <w:t>// Вывод коллекции записей в текстовое поле textBox1: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foreach</w:t>
      </w:r>
      <w:r>
        <w:rPr>
          <w:rFonts w:hint="default" w:ascii="Courier New" w:hAnsi="Courier New"/>
          <w:color w:val="000000"/>
          <w:sz w:val="19"/>
          <w:szCs w:val="24"/>
        </w:rPr>
        <w:t xml:space="preserve"> (var x </w:t>
      </w:r>
      <w:r>
        <w:rPr>
          <w:rFonts w:hint="default" w:ascii="Courier New" w:hAnsi="Courier New"/>
          <w:color w:val="0000FF"/>
          <w:sz w:val="19"/>
          <w:szCs w:val="24"/>
        </w:rPr>
        <w:t>in</w:t>
      </w:r>
      <w:r>
        <w:rPr>
          <w:rFonts w:hint="default" w:ascii="Courier New" w:hAnsi="Courier New"/>
          <w:color w:val="000000"/>
          <w:sz w:val="19"/>
          <w:szCs w:val="24"/>
        </w:rPr>
        <w:t xml:space="preserve"> Записи)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richTextBox1.Text += x + </w:t>
      </w:r>
      <w:r>
        <w:rPr>
          <w:rFonts w:hint="default" w:ascii="Courier New" w:hAnsi="Courier New"/>
          <w:color w:val="A31515"/>
          <w:sz w:val="19"/>
          <w:szCs w:val="24"/>
        </w:rPr>
        <w:t>"\r\n"</w:t>
      </w:r>
      <w:r>
        <w:rPr>
          <w:rFonts w:hint="default" w:ascii="Courier New" w:hAnsi="Courier New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8000"/>
          <w:sz w:val="19"/>
          <w:szCs w:val="24"/>
        </w:rPr>
        <w:t>//1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var</w:t>
      </w:r>
      <w:r>
        <w:rPr>
          <w:rFonts w:hint="default" w:ascii="Courier New" w:hAnsi="Courier New"/>
          <w:color w:val="000000"/>
          <w:sz w:val="19"/>
          <w:szCs w:val="24"/>
        </w:rPr>
        <w:t xml:space="preserve"> tab1 = XElement.Load(</w:t>
      </w:r>
      <w:r>
        <w:rPr>
          <w:rFonts w:hint="default" w:ascii="Courier New" w:hAnsi="Courier New"/>
          <w:color w:val="800000"/>
          <w:sz w:val="19"/>
          <w:szCs w:val="24"/>
        </w:rPr>
        <w:t>@"..\..\..\..\lab6-3.XML"</w:t>
      </w:r>
      <w:r>
        <w:rPr>
          <w:rFonts w:hint="default" w:ascii="Courier New" w:hAnsi="Courier New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var</w:t>
      </w:r>
      <w:r>
        <w:rPr>
          <w:rFonts w:hint="default" w:ascii="Courier New" w:hAnsi="Courier New"/>
          <w:color w:val="000000"/>
          <w:sz w:val="19"/>
          <w:szCs w:val="24"/>
        </w:rPr>
        <w:t xml:space="preserve"> Maria =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from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 </w:t>
      </w:r>
      <w:r>
        <w:rPr>
          <w:rFonts w:hint="default" w:ascii="Courier New" w:hAnsi="Courier New"/>
          <w:color w:val="0000FF"/>
          <w:sz w:val="19"/>
          <w:szCs w:val="24"/>
        </w:rPr>
        <w:t>in</w:t>
      </w:r>
      <w:r>
        <w:rPr>
          <w:rFonts w:hint="default" w:ascii="Courier New" w:hAnsi="Courier New"/>
          <w:color w:val="000000"/>
          <w:sz w:val="19"/>
          <w:szCs w:val="24"/>
        </w:rPr>
        <w:t xml:space="preserve"> tab1.Elements(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where</w:t>
      </w:r>
      <w:r>
        <w:rPr>
          <w:rFonts w:hint="default" w:ascii="Courier New" w:hAnsi="Courier New"/>
          <w:color w:val="000000"/>
          <w:sz w:val="19"/>
          <w:szCs w:val="24"/>
        </w:rPr>
        <w:t xml:space="preserve"> (</w:t>
      </w:r>
      <w:r>
        <w:rPr>
          <w:rFonts w:hint="default" w:ascii="Courier New" w:hAnsi="Courier New"/>
          <w:color w:val="0000FF"/>
          <w:sz w:val="19"/>
          <w:szCs w:val="24"/>
        </w:rPr>
        <w:t>string</w:t>
      </w:r>
      <w:r>
        <w:rPr>
          <w:rFonts w:hint="default" w:ascii="Courier New" w:hAnsi="Courier New"/>
          <w:color w:val="000000"/>
          <w:sz w:val="19"/>
          <w:szCs w:val="24"/>
        </w:rPr>
        <w:t>)x.Element(</w:t>
      </w:r>
      <w:r>
        <w:rPr>
          <w:rFonts w:hint="default" w:ascii="Courier New" w:hAnsi="Courier New"/>
          <w:color w:val="A31515"/>
          <w:sz w:val="19"/>
          <w:szCs w:val="24"/>
        </w:rPr>
        <w:t>"Имя"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) == </w:t>
      </w:r>
      <w:r>
        <w:rPr>
          <w:rFonts w:hint="default" w:ascii="Courier New" w:hAnsi="Courier New"/>
          <w:color w:val="A31515"/>
          <w:sz w:val="19"/>
          <w:szCs w:val="24"/>
        </w:rPr>
        <w:t>"Мария"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select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Surname = x.Element(</w:t>
      </w:r>
      <w:r>
        <w:rPr>
          <w:rFonts w:hint="default" w:ascii="Courier New" w:hAnsi="Courier New"/>
          <w:color w:val="A31515"/>
          <w:sz w:val="19"/>
          <w:szCs w:val="24"/>
        </w:rPr>
        <w:t>"Фамилия"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Name = x.Element(</w:t>
      </w:r>
      <w:r>
        <w:rPr>
          <w:rFonts w:hint="default" w:ascii="Courier New" w:hAnsi="Courier New"/>
          <w:color w:val="A31515"/>
          <w:sz w:val="19"/>
          <w:szCs w:val="24"/>
        </w:rPr>
        <w:t>"Имя"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Patr = x.Element(</w:t>
      </w:r>
      <w:r>
        <w:rPr>
          <w:rFonts w:hint="default" w:ascii="Courier New" w:hAnsi="Courier New"/>
          <w:color w:val="A31515"/>
          <w:sz w:val="19"/>
          <w:szCs w:val="24"/>
        </w:rPr>
        <w:t>"Отчество"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DateBorn = x.Element(</w:t>
      </w:r>
      <w:r>
        <w:rPr>
          <w:rFonts w:hint="default" w:ascii="Courier New" w:hAnsi="Courier New"/>
          <w:color w:val="A31515"/>
          <w:sz w:val="19"/>
          <w:szCs w:val="24"/>
        </w:rPr>
        <w:t>"Дата_рождения"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Obr = x.Element(</w:t>
      </w:r>
      <w:r>
        <w:rPr>
          <w:rFonts w:hint="default" w:ascii="Courier New" w:hAnsi="Courier New"/>
          <w:color w:val="A31515"/>
          <w:sz w:val="19"/>
          <w:szCs w:val="24"/>
        </w:rPr>
        <w:t>"Образов"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DataZach = x.Element(</w:t>
      </w:r>
      <w:r>
        <w:rPr>
          <w:rFonts w:hint="default" w:ascii="Courier New" w:hAnsi="Courier New"/>
          <w:color w:val="A31515"/>
          <w:sz w:val="19"/>
          <w:szCs w:val="24"/>
        </w:rPr>
        <w:t>"Дата_зачисления"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Dol = x.Element(</w:t>
      </w:r>
      <w:r>
        <w:rPr>
          <w:rFonts w:hint="default" w:ascii="Courier New" w:hAnsi="Courier New"/>
          <w:color w:val="A31515"/>
          <w:sz w:val="19"/>
          <w:szCs w:val="24"/>
        </w:rPr>
        <w:t>"Должность"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Spec = x.Element(</w:t>
      </w:r>
      <w:r>
        <w:rPr>
          <w:rFonts w:hint="default" w:ascii="Courier New" w:hAnsi="Courier New"/>
          <w:color w:val="A31515"/>
          <w:sz w:val="19"/>
          <w:szCs w:val="24"/>
        </w:rPr>
        <w:t>"Специальность"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foreach</w:t>
      </w:r>
      <w:r>
        <w:rPr>
          <w:rFonts w:hint="default" w:ascii="Courier New" w:hAnsi="Courier New"/>
          <w:color w:val="000000"/>
          <w:sz w:val="19"/>
          <w:szCs w:val="24"/>
        </w:rPr>
        <w:t xml:space="preserve"> (var z </w:t>
      </w:r>
      <w:r>
        <w:rPr>
          <w:rFonts w:hint="default" w:ascii="Courier New" w:hAnsi="Courier New"/>
          <w:color w:val="0000FF"/>
          <w:sz w:val="19"/>
          <w:szCs w:val="24"/>
        </w:rPr>
        <w:t>in</w:t>
      </w:r>
      <w:r>
        <w:rPr>
          <w:rFonts w:hint="default" w:ascii="Courier New" w:hAnsi="Courier New"/>
          <w:color w:val="000000"/>
          <w:sz w:val="19"/>
          <w:szCs w:val="24"/>
        </w:rPr>
        <w:t xml:space="preserve"> Maria)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richTextBox2.Text += </w:t>
      </w:r>
      <w:r>
        <w:rPr>
          <w:rFonts w:hint="default" w:ascii="Courier New" w:hAnsi="Courier New"/>
          <w:color w:val="A31515"/>
          <w:sz w:val="19"/>
          <w:szCs w:val="24"/>
        </w:rPr>
        <w:t>"Кто: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z.Surname + </w:t>
      </w:r>
      <w:r>
        <w:rPr>
          <w:rFonts w:hint="default" w:ascii="Courier New" w:hAnsi="Courier New"/>
          <w:color w:val="A31515"/>
          <w:sz w:val="19"/>
          <w:szCs w:val="24"/>
        </w:rPr>
        <w:t>"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z.Name + </w:t>
      </w:r>
      <w:r>
        <w:rPr>
          <w:rFonts w:hint="default" w:ascii="Courier New" w:hAnsi="Courier New"/>
          <w:color w:val="A31515"/>
          <w:sz w:val="19"/>
          <w:szCs w:val="24"/>
        </w:rPr>
        <w:t>"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z.Patr + </w:t>
      </w:r>
      <w:r>
        <w:rPr>
          <w:rFonts w:hint="default" w:ascii="Courier New" w:hAnsi="Courier New"/>
          <w:color w:val="A31515"/>
          <w:sz w:val="19"/>
          <w:szCs w:val="24"/>
        </w:rPr>
        <w:t>"\nРождение: "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    + z.DateBorn + </w:t>
      </w:r>
      <w:r>
        <w:rPr>
          <w:rFonts w:hint="default" w:ascii="Courier New" w:hAnsi="Courier New"/>
          <w:color w:val="A31515"/>
          <w:sz w:val="19"/>
          <w:szCs w:val="24"/>
        </w:rPr>
        <w:t>"\nОбразование: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z.Obr + </w:t>
      </w:r>
      <w:r>
        <w:rPr>
          <w:rFonts w:hint="default" w:ascii="Courier New" w:hAnsi="Courier New"/>
          <w:color w:val="A31515"/>
          <w:sz w:val="19"/>
          <w:szCs w:val="24"/>
        </w:rPr>
        <w:t>"\nЗачисление: 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z.DataZach + </w:t>
      </w:r>
      <w:r>
        <w:rPr>
          <w:rFonts w:hint="default" w:ascii="Courier New" w:hAnsi="Courier New"/>
          <w:color w:val="A31515"/>
          <w:sz w:val="19"/>
          <w:szCs w:val="24"/>
        </w:rPr>
        <w:t>"\nДолжность: 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z.Dol + </w:t>
      </w:r>
      <w:r>
        <w:rPr>
          <w:rFonts w:hint="default" w:ascii="Courier New" w:hAnsi="Courier New"/>
          <w:color w:val="A31515"/>
          <w:sz w:val="19"/>
          <w:szCs w:val="24"/>
        </w:rPr>
        <w:t>"\nСпециальность: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z.Spec;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8000"/>
          <w:sz w:val="19"/>
          <w:szCs w:val="24"/>
        </w:rPr>
        <w:t>//2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var</w:t>
      </w:r>
      <w:r>
        <w:rPr>
          <w:rFonts w:hint="default" w:ascii="Courier New" w:hAnsi="Courier New"/>
          <w:color w:val="000000"/>
          <w:sz w:val="19"/>
          <w:szCs w:val="24"/>
        </w:rPr>
        <w:t xml:space="preserve"> tab2 = XElement.Load(</w:t>
      </w:r>
      <w:r>
        <w:rPr>
          <w:rFonts w:hint="default" w:ascii="Courier New" w:hAnsi="Courier New"/>
          <w:color w:val="800000"/>
          <w:sz w:val="19"/>
          <w:szCs w:val="24"/>
        </w:rPr>
        <w:t>@"..\..\..\..\lab6-1.XML"</w:t>
      </w:r>
      <w:r>
        <w:rPr>
          <w:rFonts w:hint="default" w:ascii="Courier New" w:hAnsi="Courier New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var</w:t>
      </w:r>
      <w:r>
        <w:rPr>
          <w:rFonts w:hint="default" w:ascii="Courier New" w:hAnsi="Courier New"/>
          <w:color w:val="000000"/>
          <w:sz w:val="19"/>
          <w:szCs w:val="24"/>
        </w:rPr>
        <w:t xml:space="preserve"> Stud =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from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 </w:t>
      </w:r>
      <w:r>
        <w:rPr>
          <w:rFonts w:hint="default" w:ascii="Courier New" w:hAnsi="Courier New"/>
          <w:color w:val="0000FF"/>
          <w:sz w:val="19"/>
          <w:szCs w:val="24"/>
        </w:rPr>
        <w:t>in</w:t>
      </w:r>
      <w:r>
        <w:rPr>
          <w:rFonts w:hint="default" w:ascii="Courier New" w:hAnsi="Courier New"/>
          <w:color w:val="000000"/>
          <w:sz w:val="19"/>
          <w:szCs w:val="24"/>
        </w:rPr>
        <w:t xml:space="preserve"> tab2.Elements(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where</w:t>
      </w:r>
      <w:r>
        <w:rPr>
          <w:rFonts w:hint="default" w:ascii="Courier New" w:hAnsi="Courier New"/>
          <w:color w:val="000000"/>
          <w:sz w:val="19"/>
          <w:szCs w:val="24"/>
        </w:rPr>
        <w:t xml:space="preserve"> (</w:t>
      </w:r>
      <w:r>
        <w:rPr>
          <w:rFonts w:hint="default" w:ascii="Courier New" w:hAnsi="Courier New"/>
          <w:color w:val="0000FF"/>
          <w:sz w:val="19"/>
          <w:szCs w:val="24"/>
        </w:rPr>
        <w:t>string</w:t>
      </w:r>
      <w:r>
        <w:rPr>
          <w:rFonts w:hint="default" w:ascii="Courier New" w:hAnsi="Courier New"/>
          <w:color w:val="000000"/>
          <w:sz w:val="19"/>
          <w:szCs w:val="24"/>
        </w:rPr>
        <w:t>)x.Attribute(</w:t>
      </w:r>
      <w:r>
        <w:rPr>
          <w:rFonts w:hint="default" w:ascii="Courier New" w:hAnsi="Courier New"/>
          <w:color w:val="A31515"/>
          <w:sz w:val="19"/>
          <w:szCs w:val="24"/>
        </w:rPr>
        <w:t>"ФИО"</w:t>
      </w:r>
      <w:r>
        <w:rPr>
          <w:rFonts w:hint="default" w:ascii="Courier New" w:hAnsi="Courier New"/>
          <w:color w:val="000000"/>
          <w:sz w:val="19"/>
          <w:szCs w:val="24"/>
        </w:rPr>
        <w:t xml:space="preserve">) == </w:t>
      </w:r>
      <w:r>
        <w:rPr>
          <w:rFonts w:hint="default" w:ascii="Courier New" w:hAnsi="Courier New"/>
          <w:color w:val="A31515"/>
          <w:sz w:val="19"/>
          <w:szCs w:val="24"/>
        </w:rPr>
        <w:t>"Щербаков Захар Михайлович"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select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FIO = x.Attribute(</w:t>
      </w:r>
      <w:r>
        <w:rPr>
          <w:rFonts w:hint="default" w:ascii="Courier New" w:hAnsi="Courier New"/>
          <w:color w:val="A31515"/>
          <w:sz w:val="19"/>
          <w:szCs w:val="24"/>
        </w:rPr>
        <w:t>"ФИО"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Alg = x.Element(</w:t>
      </w:r>
      <w:r>
        <w:rPr>
          <w:rFonts w:hint="default" w:ascii="Courier New" w:hAnsi="Courier New"/>
          <w:color w:val="A31515"/>
          <w:sz w:val="19"/>
          <w:szCs w:val="24"/>
        </w:rPr>
        <w:t>"Алгоритмы"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Mat = x.Element(</w:t>
      </w:r>
      <w:r>
        <w:rPr>
          <w:rFonts w:hint="default" w:ascii="Courier New" w:hAnsi="Courier New"/>
          <w:color w:val="A31515"/>
          <w:sz w:val="19"/>
          <w:szCs w:val="24"/>
        </w:rPr>
        <w:t>"Матан"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SRPO = x.Element(</w:t>
      </w:r>
      <w:r>
        <w:rPr>
          <w:rFonts w:hint="default" w:ascii="Courier New" w:hAnsi="Courier New"/>
          <w:color w:val="A31515"/>
          <w:sz w:val="19"/>
          <w:szCs w:val="24"/>
        </w:rPr>
        <w:t>"СРПО"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Kyr = x.Element(</w:t>
      </w:r>
      <w:r>
        <w:rPr>
          <w:rFonts w:hint="default" w:ascii="Courier New" w:hAnsi="Courier New"/>
          <w:color w:val="A31515"/>
          <w:sz w:val="19"/>
          <w:szCs w:val="24"/>
        </w:rPr>
        <w:t>"Курсач"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Dip = x.Element(</w:t>
      </w:r>
      <w:r>
        <w:rPr>
          <w:rFonts w:hint="default" w:ascii="Courier New" w:hAnsi="Courier New"/>
          <w:color w:val="A31515"/>
          <w:sz w:val="19"/>
          <w:szCs w:val="24"/>
        </w:rPr>
        <w:t>"Диплом"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foreach</w:t>
      </w:r>
      <w:r>
        <w:rPr>
          <w:rFonts w:hint="default" w:ascii="Courier New" w:hAnsi="Courier New"/>
          <w:color w:val="000000"/>
          <w:sz w:val="19"/>
          <w:szCs w:val="24"/>
        </w:rPr>
        <w:t xml:space="preserve"> (var z </w:t>
      </w:r>
      <w:r>
        <w:rPr>
          <w:rFonts w:hint="default" w:ascii="Courier New" w:hAnsi="Courier New"/>
          <w:color w:val="0000FF"/>
          <w:sz w:val="19"/>
          <w:szCs w:val="24"/>
        </w:rPr>
        <w:t>in</w:t>
      </w:r>
      <w:r>
        <w:rPr>
          <w:rFonts w:hint="default" w:ascii="Courier New" w:hAnsi="Courier New"/>
          <w:color w:val="000000"/>
          <w:sz w:val="19"/>
          <w:szCs w:val="24"/>
        </w:rPr>
        <w:t xml:space="preserve"> Stud)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richTextBox3.Text += z.FIO + </w:t>
      </w:r>
      <w:r>
        <w:rPr>
          <w:rFonts w:hint="default" w:ascii="Courier New" w:hAnsi="Courier New"/>
          <w:color w:val="A31515"/>
          <w:sz w:val="19"/>
          <w:szCs w:val="24"/>
        </w:rPr>
        <w:t>"\nАлгоримы: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z.Alg + </w:t>
      </w:r>
      <w:r>
        <w:rPr>
          <w:rFonts w:hint="default" w:ascii="Courier New" w:hAnsi="Courier New"/>
          <w:color w:val="A31515"/>
          <w:sz w:val="19"/>
          <w:szCs w:val="24"/>
        </w:rPr>
        <w:t>"\nМатан: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z.Mat + </w:t>
      </w:r>
      <w:r>
        <w:rPr>
          <w:rFonts w:hint="default" w:ascii="Courier New" w:hAnsi="Courier New"/>
          <w:color w:val="A31515"/>
          <w:sz w:val="19"/>
          <w:szCs w:val="24"/>
        </w:rPr>
        <w:t>"\nСРПО: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z.SRPO + </w:t>
      </w:r>
      <w:r>
        <w:rPr>
          <w:rFonts w:hint="default" w:ascii="Courier New" w:hAnsi="Courier New"/>
          <w:color w:val="A31515"/>
          <w:sz w:val="19"/>
          <w:szCs w:val="24"/>
        </w:rPr>
        <w:t>"\nКурсач: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z.Kyr + </w:t>
      </w:r>
      <w:r>
        <w:rPr>
          <w:rFonts w:hint="default" w:ascii="Courier New" w:hAnsi="Courier New"/>
          <w:color w:val="A31515"/>
          <w:sz w:val="19"/>
          <w:szCs w:val="24"/>
        </w:rPr>
        <w:t>"\nДиплом: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z.Dip;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8000"/>
          <w:sz w:val="19"/>
          <w:szCs w:val="24"/>
        </w:rPr>
        <w:t>//3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var</w:t>
      </w:r>
      <w:r>
        <w:rPr>
          <w:rFonts w:hint="default" w:ascii="Courier New" w:hAnsi="Courier New"/>
          <w:color w:val="000000"/>
          <w:sz w:val="19"/>
          <w:szCs w:val="24"/>
        </w:rPr>
        <w:t xml:space="preserve"> Kontr =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from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 </w:t>
      </w:r>
      <w:r>
        <w:rPr>
          <w:rFonts w:hint="default" w:ascii="Courier New" w:hAnsi="Courier New"/>
          <w:color w:val="0000FF"/>
          <w:sz w:val="19"/>
          <w:szCs w:val="24"/>
        </w:rPr>
        <w:t>in</w:t>
      </w:r>
      <w:r>
        <w:rPr>
          <w:rFonts w:hint="default" w:ascii="Courier New" w:hAnsi="Courier New"/>
          <w:color w:val="000000"/>
          <w:sz w:val="19"/>
          <w:szCs w:val="24"/>
        </w:rPr>
        <w:t xml:space="preserve"> tab1.Elements(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where</w:t>
      </w:r>
      <w:r>
        <w:rPr>
          <w:rFonts w:hint="default" w:ascii="Courier New" w:hAnsi="Courier New"/>
          <w:color w:val="000000"/>
          <w:sz w:val="19"/>
          <w:szCs w:val="24"/>
        </w:rPr>
        <w:t xml:space="preserve"> (</w:t>
      </w:r>
      <w:r>
        <w:rPr>
          <w:rFonts w:hint="default" w:ascii="Courier New" w:hAnsi="Courier New"/>
          <w:color w:val="0000FF"/>
          <w:sz w:val="19"/>
          <w:szCs w:val="24"/>
        </w:rPr>
        <w:t>string</w:t>
      </w:r>
      <w:r>
        <w:rPr>
          <w:rFonts w:hint="default" w:ascii="Courier New" w:hAnsi="Courier New"/>
          <w:color w:val="000000"/>
          <w:sz w:val="19"/>
          <w:szCs w:val="24"/>
        </w:rPr>
        <w:t>)x.Element(</w:t>
      </w:r>
      <w:r>
        <w:rPr>
          <w:rFonts w:hint="default" w:ascii="Courier New" w:hAnsi="Courier New"/>
          <w:color w:val="A31515"/>
          <w:sz w:val="19"/>
          <w:szCs w:val="24"/>
        </w:rPr>
        <w:t>"Должность"</w:t>
      </w:r>
      <w:r>
        <w:rPr>
          <w:rFonts w:hint="default" w:ascii="Courier New" w:hAnsi="Courier New"/>
          <w:color w:val="000000"/>
          <w:sz w:val="19"/>
          <w:szCs w:val="24"/>
        </w:rPr>
        <w:t xml:space="preserve">) == </w:t>
      </w:r>
      <w:r>
        <w:rPr>
          <w:rFonts w:hint="default" w:ascii="Courier New" w:hAnsi="Courier New"/>
          <w:color w:val="A31515"/>
          <w:sz w:val="19"/>
          <w:szCs w:val="24"/>
        </w:rPr>
        <w:t>"контролер"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select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F = x.Element(</w:t>
      </w:r>
      <w:r>
        <w:rPr>
          <w:rFonts w:hint="default" w:ascii="Courier New" w:hAnsi="Courier New"/>
          <w:color w:val="A31515"/>
          <w:sz w:val="19"/>
          <w:szCs w:val="24"/>
        </w:rPr>
        <w:t>"Фамилия"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N = x.Element(</w:t>
      </w:r>
      <w:r>
        <w:rPr>
          <w:rFonts w:hint="default" w:ascii="Courier New" w:hAnsi="Courier New"/>
          <w:color w:val="A31515"/>
          <w:sz w:val="19"/>
          <w:szCs w:val="24"/>
        </w:rPr>
        <w:t>"Имя"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P = x.Element(</w:t>
      </w:r>
      <w:r>
        <w:rPr>
          <w:rFonts w:hint="default" w:ascii="Courier New" w:hAnsi="Courier New"/>
          <w:color w:val="A31515"/>
          <w:sz w:val="19"/>
          <w:szCs w:val="24"/>
        </w:rPr>
        <w:t>"Отчество"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richTextBox4.Text += </w:t>
      </w:r>
      <w:r>
        <w:rPr>
          <w:rFonts w:hint="default" w:ascii="Courier New" w:hAnsi="Courier New"/>
          <w:color w:val="A31515"/>
          <w:sz w:val="19"/>
          <w:szCs w:val="24"/>
        </w:rPr>
        <w:t>"Контролеры:"</w:t>
      </w:r>
      <w:r>
        <w:rPr>
          <w:rFonts w:hint="default" w:ascii="Courier New" w:hAnsi="Courier New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foreach</w:t>
      </w:r>
      <w:r>
        <w:rPr>
          <w:rFonts w:hint="default" w:ascii="Courier New" w:hAnsi="Courier New"/>
          <w:color w:val="000000"/>
          <w:sz w:val="19"/>
          <w:szCs w:val="24"/>
        </w:rPr>
        <w:t xml:space="preserve"> (var x </w:t>
      </w:r>
      <w:r>
        <w:rPr>
          <w:rFonts w:hint="default" w:ascii="Courier New" w:hAnsi="Courier New"/>
          <w:color w:val="0000FF"/>
          <w:sz w:val="19"/>
          <w:szCs w:val="24"/>
        </w:rPr>
        <w:t>in</w:t>
      </w:r>
      <w:r>
        <w:rPr>
          <w:rFonts w:hint="default" w:ascii="Courier New" w:hAnsi="Courier New"/>
          <w:color w:val="000000"/>
          <w:sz w:val="19"/>
          <w:szCs w:val="24"/>
        </w:rPr>
        <w:t xml:space="preserve"> Kontr)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richTextBox4.Text += </w:t>
      </w:r>
      <w:r>
        <w:rPr>
          <w:rFonts w:hint="default" w:ascii="Courier New" w:hAnsi="Courier New"/>
          <w:color w:val="A31515"/>
          <w:sz w:val="19"/>
          <w:szCs w:val="24"/>
        </w:rPr>
        <w:t>"\n"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x.F + </w:t>
      </w:r>
      <w:r>
        <w:rPr>
          <w:rFonts w:hint="default" w:ascii="Courier New" w:hAnsi="Courier New"/>
          <w:color w:val="A31515"/>
          <w:sz w:val="19"/>
          <w:szCs w:val="24"/>
        </w:rPr>
        <w:t>"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x.N + </w:t>
      </w:r>
      <w:r>
        <w:rPr>
          <w:rFonts w:hint="default" w:ascii="Courier New" w:hAnsi="Courier New"/>
          <w:color w:val="A31515"/>
          <w:sz w:val="19"/>
          <w:szCs w:val="24"/>
        </w:rPr>
        <w:t>"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x.P 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8000"/>
          <w:sz w:val="19"/>
          <w:szCs w:val="24"/>
        </w:rPr>
        <w:t>//4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var</w:t>
      </w:r>
      <w:r>
        <w:rPr>
          <w:rFonts w:hint="default" w:ascii="Courier New" w:hAnsi="Courier New"/>
          <w:color w:val="000000"/>
          <w:sz w:val="19"/>
          <w:szCs w:val="24"/>
        </w:rPr>
        <w:t xml:space="preserve"> DolSpec =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from</w:t>
      </w:r>
      <w:r>
        <w:rPr>
          <w:rFonts w:hint="default" w:ascii="Courier New" w:hAnsi="Courier New"/>
          <w:color w:val="000000"/>
          <w:sz w:val="19"/>
          <w:szCs w:val="24"/>
        </w:rPr>
        <w:t xml:space="preserve"> x </w:t>
      </w:r>
      <w:r>
        <w:rPr>
          <w:rFonts w:hint="default" w:ascii="Courier New" w:hAnsi="Courier New"/>
          <w:color w:val="0000FF"/>
          <w:sz w:val="19"/>
          <w:szCs w:val="24"/>
        </w:rPr>
        <w:t>in</w:t>
      </w:r>
      <w:r>
        <w:rPr>
          <w:rFonts w:hint="default" w:ascii="Courier New" w:hAnsi="Courier New"/>
          <w:color w:val="000000"/>
          <w:sz w:val="19"/>
          <w:szCs w:val="24"/>
        </w:rPr>
        <w:t xml:space="preserve"> tab1.Elements(</w:t>
      </w:r>
      <w:r>
        <w:rPr>
          <w:rFonts w:hint="default" w:ascii="Courier New" w:hAnsi="Courier New"/>
          <w:color w:val="A31515"/>
          <w:sz w:val="19"/>
          <w:szCs w:val="24"/>
        </w:rPr>
        <w:t>"Строка"</w:t>
      </w:r>
      <w:r>
        <w:rPr>
          <w:rFonts w:hint="default" w:ascii="Courier New" w:hAnsi="Courier New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where</w:t>
      </w:r>
      <w:r>
        <w:rPr>
          <w:rFonts w:hint="default" w:ascii="Courier New" w:hAnsi="Courier New"/>
          <w:color w:val="000000"/>
          <w:sz w:val="19"/>
          <w:szCs w:val="24"/>
        </w:rPr>
        <w:t xml:space="preserve"> (</w:t>
      </w:r>
      <w:r>
        <w:rPr>
          <w:rFonts w:hint="default" w:ascii="Courier New" w:hAnsi="Courier New"/>
          <w:color w:val="0000FF"/>
          <w:sz w:val="19"/>
          <w:szCs w:val="24"/>
        </w:rPr>
        <w:t>string</w:t>
      </w:r>
      <w:r>
        <w:rPr>
          <w:rFonts w:hint="default" w:ascii="Courier New" w:hAnsi="Courier New"/>
          <w:color w:val="000000"/>
          <w:sz w:val="19"/>
          <w:szCs w:val="24"/>
        </w:rPr>
        <w:t>)x.Element(</w:t>
      </w:r>
      <w:r>
        <w:rPr>
          <w:rFonts w:hint="default" w:ascii="Courier New" w:hAnsi="Courier New"/>
          <w:color w:val="A31515"/>
          <w:sz w:val="19"/>
          <w:szCs w:val="24"/>
        </w:rPr>
        <w:t>"Должность"</w:t>
      </w:r>
      <w:r>
        <w:rPr>
          <w:rFonts w:hint="default" w:ascii="Courier New" w:hAnsi="Courier New"/>
          <w:color w:val="000000"/>
          <w:sz w:val="19"/>
          <w:szCs w:val="24"/>
        </w:rPr>
        <w:t>) == (</w:t>
      </w:r>
      <w:r>
        <w:rPr>
          <w:rFonts w:hint="default" w:ascii="Courier New" w:hAnsi="Courier New"/>
          <w:color w:val="0000FF"/>
          <w:sz w:val="19"/>
          <w:szCs w:val="24"/>
        </w:rPr>
        <w:t>string</w:t>
      </w:r>
      <w:r>
        <w:rPr>
          <w:rFonts w:hint="default" w:ascii="Courier New" w:hAnsi="Courier New"/>
          <w:color w:val="000000"/>
          <w:sz w:val="19"/>
          <w:szCs w:val="24"/>
        </w:rPr>
        <w:t>)x.Element(</w:t>
      </w:r>
      <w:r>
        <w:rPr>
          <w:rFonts w:hint="default" w:ascii="Courier New" w:hAnsi="Courier New"/>
          <w:color w:val="A31515"/>
          <w:sz w:val="19"/>
          <w:szCs w:val="24"/>
        </w:rPr>
        <w:t>"Специальность"</w:t>
      </w:r>
      <w:r>
        <w:rPr>
          <w:rFonts w:hint="default" w:ascii="Courier New" w:hAnsi="Courier New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select</w:t>
      </w:r>
      <w:r>
        <w:rPr>
          <w:rFonts w:hint="default" w:ascii="Courier New" w:hAnsi="Courier New"/>
          <w:color w:val="000000"/>
          <w:sz w:val="19"/>
          <w:szCs w:val="24"/>
        </w:rPr>
        <w:t xml:space="preserve"> </w:t>
      </w:r>
      <w:r>
        <w:rPr>
          <w:rFonts w:hint="default" w:ascii="Courier New" w:hAnsi="Courier New"/>
          <w:color w:val="0000FF"/>
          <w:sz w:val="19"/>
          <w:szCs w:val="24"/>
        </w:rPr>
        <w:t>new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FIO = x.Element(</w:t>
      </w:r>
      <w:r>
        <w:rPr>
          <w:rFonts w:hint="default" w:ascii="Courier New" w:hAnsi="Courier New"/>
          <w:color w:val="A31515"/>
          <w:sz w:val="19"/>
          <w:szCs w:val="24"/>
        </w:rPr>
        <w:t>"Фамилия"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).Value + </w:t>
      </w:r>
      <w:r>
        <w:rPr>
          <w:rFonts w:hint="default" w:ascii="Courier New" w:hAnsi="Courier New"/>
          <w:color w:val="A31515"/>
          <w:sz w:val="19"/>
          <w:szCs w:val="24"/>
        </w:rPr>
        <w:t>"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x.Element(</w:t>
      </w:r>
      <w:r>
        <w:rPr>
          <w:rFonts w:hint="default" w:ascii="Courier New" w:hAnsi="Courier New"/>
          <w:color w:val="A31515"/>
          <w:sz w:val="19"/>
          <w:szCs w:val="24"/>
        </w:rPr>
        <w:t>"Имя"</w:t>
      </w:r>
      <w:r>
        <w:rPr>
          <w:rFonts w:hint="default" w:ascii="Courier New" w:hAnsi="Courier New"/>
          <w:color w:val="000000"/>
          <w:sz w:val="19"/>
          <w:szCs w:val="24"/>
        </w:rPr>
        <w:t xml:space="preserve">).Value + </w:t>
      </w:r>
      <w:r>
        <w:rPr>
          <w:rFonts w:hint="default" w:ascii="Courier New" w:hAnsi="Courier New"/>
          <w:color w:val="A31515"/>
          <w:sz w:val="19"/>
          <w:szCs w:val="24"/>
        </w:rPr>
        <w:t>"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x.Element(</w:t>
      </w:r>
      <w:r>
        <w:rPr>
          <w:rFonts w:hint="default" w:ascii="Courier New" w:hAnsi="Courier New"/>
          <w:color w:val="A31515"/>
          <w:sz w:val="19"/>
          <w:szCs w:val="24"/>
        </w:rPr>
        <w:t>"Отчество"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dol = x.Element(</w:t>
      </w:r>
      <w:r>
        <w:rPr>
          <w:rFonts w:hint="default" w:ascii="Courier New" w:hAnsi="Courier New"/>
          <w:color w:val="A31515"/>
          <w:sz w:val="19"/>
          <w:szCs w:val="24"/>
        </w:rPr>
        <w:t>"Должность"</w:t>
      </w:r>
      <w:r>
        <w:rPr>
          <w:rFonts w:hint="default" w:ascii="Courier New" w:hAnsi="Courier New"/>
          <w:color w:val="000000"/>
          <w:sz w:val="19"/>
          <w:szCs w:val="24"/>
        </w:rPr>
        <w:t>).Value,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spec = x.Element(</w:t>
      </w:r>
      <w:r>
        <w:rPr>
          <w:rFonts w:hint="default" w:ascii="Courier New" w:hAnsi="Courier New"/>
          <w:color w:val="A31515"/>
          <w:sz w:val="19"/>
          <w:szCs w:val="24"/>
        </w:rPr>
        <w:t>"Специальность"</w:t>
      </w:r>
      <w:r>
        <w:rPr>
          <w:rFonts w:hint="default" w:ascii="Courier New" w:hAnsi="Courier New"/>
          <w:color w:val="000000"/>
          <w:sz w:val="19"/>
          <w:szCs w:val="24"/>
        </w:rPr>
        <w:t>).Value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richTextBox5.Text += </w:t>
      </w:r>
      <w:r>
        <w:rPr>
          <w:rFonts w:hint="default" w:ascii="Courier New" w:hAnsi="Courier New"/>
          <w:color w:val="A31515"/>
          <w:sz w:val="19"/>
          <w:szCs w:val="24"/>
        </w:rPr>
        <w:t>"Должность = специальность:\n"</w:t>
      </w:r>
      <w:r>
        <w:rPr>
          <w:rFonts w:hint="default" w:ascii="Courier New" w:hAnsi="Courier New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</w:t>
      </w:r>
      <w:r>
        <w:rPr>
          <w:rFonts w:hint="default" w:ascii="Courier New" w:hAnsi="Courier New"/>
          <w:color w:val="0000FF"/>
          <w:sz w:val="19"/>
          <w:szCs w:val="24"/>
        </w:rPr>
        <w:t>foreach</w:t>
      </w:r>
      <w:r>
        <w:rPr>
          <w:rFonts w:hint="default" w:ascii="Courier New" w:hAnsi="Courier New"/>
          <w:color w:val="000000"/>
          <w:sz w:val="19"/>
          <w:szCs w:val="24"/>
        </w:rPr>
        <w:t xml:space="preserve"> (var x </w:t>
      </w:r>
      <w:r>
        <w:rPr>
          <w:rFonts w:hint="default" w:ascii="Courier New" w:hAnsi="Courier New"/>
          <w:color w:val="0000FF"/>
          <w:sz w:val="19"/>
          <w:szCs w:val="24"/>
        </w:rPr>
        <w:t>in</w:t>
      </w:r>
      <w:r>
        <w:rPr>
          <w:rFonts w:hint="default" w:ascii="Courier New" w:hAnsi="Courier New"/>
          <w:color w:val="000000"/>
          <w:sz w:val="19"/>
          <w:szCs w:val="24"/>
        </w:rPr>
        <w:t xml:space="preserve"> DolSpec)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        richTextBox5.Text += x.FIO + </w:t>
      </w:r>
      <w:r>
        <w:rPr>
          <w:rFonts w:hint="default" w:ascii="Courier New" w:hAnsi="Courier New"/>
          <w:color w:val="A31515"/>
          <w:sz w:val="19"/>
          <w:szCs w:val="24"/>
        </w:rPr>
        <w:t>"\nДолжность: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x.dol + </w:t>
      </w:r>
      <w:r>
        <w:rPr>
          <w:rFonts w:hint="default" w:ascii="Courier New" w:hAnsi="Courier New"/>
          <w:color w:val="A31515"/>
          <w:sz w:val="19"/>
          <w:szCs w:val="24"/>
        </w:rPr>
        <w:t>"\nСпециальность: "</w:t>
      </w:r>
      <w:r>
        <w:rPr>
          <w:rFonts w:hint="default" w:ascii="Courier New" w:hAnsi="Courier New"/>
          <w:color w:val="000000"/>
          <w:sz w:val="19"/>
          <w:szCs w:val="24"/>
        </w:rPr>
        <w:t xml:space="preserve"> + x.spec + </w:t>
      </w:r>
      <w:r>
        <w:rPr>
          <w:rFonts w:hint="default" w:ascii="Courier New" w:hAnsi="Courier New"/>
          <w:color w:val="A31515"/>
          <w:sz w:val="19"/>
          <w:szCs w:val="24"/>
        </w:rPr>
        <w:t>"\n"</w:t>
      </w:r>
      <w:r>
        <w:rPr>
          <w:rFonts w:hint="default" w:ascii="Courier New" w:hAnsi="Courier New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9"/>
          <w:szCs w:val="24"/>
        </w:rPr>
      </w:pPr>
      <w:r>
        <w:rPr>
          <w:rFonts w:hint="default" w:ascii="Courier New" w:hAnsi="Courier New"/>
          <w:color w:val="000000"/>
          <w:sz w:val="19"/>
          <w:szCs w:val="24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9865" cy="1913890"/>
            <wp:effectExtent l="0" t="0" r="6985" b="1016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- Таблица задания 4.</w:t>
      </w:r>
    </w:p>
    <w:p>
      <w:pPr>
        <w:rPr>
          <w:lang w:val="ru-RU"/>
        </w:rPr>
      </w:pPr>
    </w:p>
    <w:p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 xml:space="preserve">в ходе лабораторной работы </w:t>
      </w:r>
      <w:r>
        <w:t xml:space="preserve">изучил создание </w:t>
      </w:r>
      <w:r>
        <w:rPr>
          <w:lang w:val="en-US"/>
        </w:rPr>
        <w:t>XML</w:t>
      </w:r>
      <w:r>
        <w:t xml:space="preserve">-документа методами пространств имён </w:t>
      </w:r>
      <w:r>
        <w:rPr>
          <w:lang w:val="en-US"/>
        </w:rPr>
        <w:t>System</w:t>
      </w:r>
      <w:r>
        <w:t>.</w:t>
      </w:r>
      <w:r>
        <w:rPr>
          <w:lang w:val="en-US"/>
        </w:rPr>
        <w:t>XML</w:t>
      </w:r>
      <w:r>
        <w:t>.</w:t>
      </w:r>
      <w:r>
        <w:rPr>
          <w:lang w:val="en-US"/>
        </w:rPr>
        <w:t>Linq</w:t>
      </w:r>
      <w:r>
        <w:t xml:space="preserve"> и научился извлекать значение элемента из </w:t>
      </w:r>
      <w:r>
        <w:rPr>
          <w:lang w:val="en-US"/>
        </w:rPr>
        <w:t>XML</w:t>
      </w:r>
      <w:r>
        <w:t xml:space="preserve">-документа с использованием </w:t>
      </w:r>
      <w:r>
        <w:rPr>
          <w:lang w:val="en-US"/>
        </w:rPr>
        <w:t>LINQ</w:t>
      </w:r>
      <w:r>
        <w:t>-запросов.</w:t>
      </w:r>
      <w:bookmarkStart w:id="0" w:name="_GoBack"/>
      <w:bookmarkEnd w:id="0"/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973A63"/>
    <w:rsid w:val="57800EC7"/>
    <w:rsid w:val="61393554"/>
    <w:rsid w:val="737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2023-04-08T09:48:00Z</dcterms:created>
  <dc:creator>User</dc:creator>
  <cp:lastModifiedBy>User</cp:lastModifiedBy>
  <dcterms:modified xsi:type="dcterms:W3CDTF">2023-10-17T16:30:05Z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5BA73D4CAF604AA586802DE5E6825684</vt:lpwstr>
  </property>
</Properties>
</file>